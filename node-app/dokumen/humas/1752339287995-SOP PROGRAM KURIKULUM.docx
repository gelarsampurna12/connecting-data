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DBEC40" w14:textId="77777777" w:rsidR="00BA4893" w:rsidRDefault="00000000" w:rsidP="00200065">
      <w:pPr>
        <w:pStyle w:val="NoSpacing"/>
      </w:pPr>
      <w:r>
        <w:t>STANDAR OPERASIONAL PROGRAM (SMA)</w:t>
      </w:r>
    </w:p>
    <w:p w14:paraId="590337CD" w14:textId="3CF7EA4F" w:rsidR="00BA4893" w:rsidRDefault="00000000" w:rsidP="00612A2E">
      <w:pPr>
        <w:pStyle w:val="Heading2"/>
      </w:pPr>
      <w:proofErr w:type="spellStart"/>
      <w:r>
        <w:t>Penguatan</w:t>
      </w:r>
      <w:proofErr w:type="spellEnd"/>
      <w:r>
        <w:t xml:space="preserve"> </w:t>
      </w:r>
      <w:proofErr w:type="spellStart"/>
      <w:r>
        <w:t>Projek</w:t>
      </w:r>
      <w:proofErr w:type="spellEnd"/>
      <w:r>
        <w:t xml:space="preserve"> STEAM</w:t>
      </w:r>
    </w:p>
    <w:p w14:paraId="6B80AA88" w14:textId="77777777" w:rsidR="00BA4893" w:rsidRDefault="00000000">
      <w:pPr>
        <w:pStyle w:val="Heading3"/>
      </w:pPr>
      <w:r>
        <w:t xml:space="preserve">Latar </w:t>
      </w:r>
      <w:proofErr w:type="spellStart"/>
      <w:r>
        <w:t>Belakang</w:t>
      </w:r>
      <w:proofErr w:type="spellEnd"/>
    </w:p>
    <w:p w14:paraId="421B154C" w14:textId="77777777" w:rsidR="00BA4893" w:rsidRDefault="00000000">
      <w:r>
        <w:t xml:space="preserve">Program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dilaksanakan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peningkatan</w:t>
      </w:r>
      <w:proofErr w:type="spellEnd"/>
      <w:r>
        <w:t xml:space="preserve"> </w:t>
      </w:r>
      <w:proofErr w:type="spellStart"/>
      <w:r>
        <w:t>mutu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jenjang</w:t>
      </w:r>
      <w:proofErr w:type="spellEnd"/>
      <w:r>
        <w:t xml:space="preserve"> SMA yang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potensi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, </w:t>
      </w:r>
      <w:proofErr w:type="spellStart"/>
      <w:r>
        <w:t>memperkuat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kompetensi</w:t>
      </w:r>
      <w:proofErr w:type="spellEnd"/>
      <w:r>
        <w:t xml:space="preserve"> </w:t>
      </w:r>
      <w:proofErr w:type="spellStart"/>
      <w:r>
        <w:t>akademik</w:t>
      </w:r>
      <w:proofErr w:type="spellEnd"/>
      <w:r>
        <w:t xml:space="preserve"> dan non-</w:t>
      </w:r>
      <w:proofErr w:type="spellStart"/>
      <w:r>
        <w:t>akademik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inovatif</w:t>
      </w:r>
      <w:proofErr w:type="spellEnd"/>
      <w:r>
        <w:t xml:space="preserve"> dan </w:t>
      </w:r>
      <w:proofErr w:type="spellStart"/>
      <w:r>
        <w:t>integratif</w:t>
      </w:r>
      <w:proofErr w:type="spellEnd"/>
      <w:r>
        <w:t>.</w:t>
      </w:r>
    </w:p>
    <w:p w14:paraId="240CE20C" w14:textId="77777777" w:rsidR="00BA4893" w:rsidRPr="00612A2E" w:rsidRDefault="00000000">
      <w:pPr>
        <w:pStyle w:val="Heading3"/>
        <w:rPr>
          <w:lang w:val="sv-SE"/>
        </w:rPr>
      </w:pPr>
      <w:r w:rsidRPr="00612A2E">
        <w:rPr>
          <w:lang w:val="sv-SE"/>
        </w:rPr>
        <w:t>Ruang Lingkup</w:t>
      </w:r>
    </w:p>
    <w:p w14:paraId="1D48AD3E" w14:textId="77777777" w:rsidR="00BA4893" w:rsidRPr="00612A2E" w:rsidRDefault="00000000">
      <w:pPr>
        <w:rPr>
          <w:lang w:val="sv-SE"/>
        </w:rPr>
      </w:pPr>
      <w:r w:rsidRPr="00612A2E">
        <w:rPr>
          <w:lang w:val="sv-SE"/>
        </w:rPr>
        <w:t>- Jenjang: SMA</w:t>
      </w:r>
      <w:r w:rsidRPr="00612A2E">
        <w:rPr>
          <w:lang w:val="sv-SE"/>
        </w:rPr>
        <w:br/>
        <w:t>- Sasaran: Siswa dan Guru</w:t>
      </w:r>
      <w:r w:rsidRPr="00612A2E">
        <w:rPr>
          <w:lang w:val="sv-SE"/>
        </w:rPr>
        <w:br/>
        <w:t>- Ruang lingkup: Akademik, Bahasa, Karakter, dan Kompetensi Khusus</w:t>
      </w:r>
    </w:p>
    <w:p w14:paraId="082AF6EC" w14:textId="77777777" w:rsidR="00BA4893" w:rsidRPr="00612A2E" w:rsidRDefault="00000000">
      <w:pPr>
        <w:pStyle w:val="Heading3"/>
        <w:rPr>
          <w:lang w:val="sv-SE"/>
        </w:rPr>
      </w:pPr>
      <w:r w:rsidRPr="00612A2E">
        <w:rPr>
          <w:lang w:val="sv-SE"/>
        </w:rPr>
        <w:t>Tahap Pelaksanaan</w:t>
      </w:r>
    </w:p>
    <w:p w14:paraId="734F7594" w14:textId="77777777" w:rsidR="00BA4893" w:rsidRPr="00612A2E" w:rsidRDefault="00000000">
      <w:pPr>
        <w:rPr>
          <w:lang w:val="sv-SE"/>
        </w:rPr>
      </w:pPr>
      <w:r w:rsidRPr="00612A2E">
        <w:rPr>
          <w:lang w:val="sv-SE"/>
        </w:rPr>
        <w:t>1. Sosialisasi program kepada seluruh peserta (guru/siswa/orangtua jika relevan).</w:t>
      </w:r>
      <w:r w:rsidRPr="00612A2E">
        <w:rPr>
          <w:lang w:val="sv-SE"/>
        </w:rPr>
        <w:br/>
        <w:t>2. Penyusunan jadwal dan teknis pelaksanaan secara rinci oleh koordinator program.</w:t>
      </w:r>
      <w:r w:rsidRPr="00612A2E">
        <w:rPr>
          <w:lang w:val="sv-SE"/>
        </w:rPr>
        <w:br/>
        <w:t>3. Pembentukan tim pelaksana yang terdiri dari guru, wali kelas, dan tenaga kependidikan terkait.</w:t>
      </w:r>
      <w:r w:rsidRPr="00612A2E">
        <w:rPr>
          <w:lang w:val="sv-SE"/>
        </w:rPr>
        <w:br/>
        <w:t>4. Pelaksanaan kegiatan utama yang disesuaikan dengan tujuan dan target capaian program.</w:t>
      </w:r>
      <w:r w:rsidRPr="00612A2E">
        <w:rPr>
          <w:lang w:val="sv-SE"/>
        </w:rPr>
        <w:br/>
        <w:t>5. Pengawasan dan monitoring oleh tim pelaksana untuk memastikan keberlangsungan kegiatan.</w:t>
      </w:r>
      <w:r w:rsidRPr="00612A2E">
        <w:rPr>
          <w:lang w:val="sv-SE"/>
        </w:rPr>
        <w:br/>
        <w:t>6. Dokumentasi setiap tahapan kegiatan dalam bentuk foto, video, dan laporan naratif.</w:t>
      </w:r>
      <w:r w:rsidRPr="00612A2E">
        <w:rPr>
          <w:lang w:val="sv-SE"/>
        </w:rPr>
        <w:br/>
        <w:t>7. Evaluasi hasil program melalui penilaian partisipasi, produk, dan capaian indikator.</w:t>
      </w:r>
      <w:r w:rsidRPr="00612A2E">
        <w:rPr>
          <w:lang w:val="sv-SE"/>
        </w:rPr>
        <w:br/>
        <w:t>8. Penyusunan laporan akhir kegiatan untuk disampaikan kepada kepala sekolah dan pihak terkait.</w:t>
      </w:r>
    </w:p>
    <w:p w14:paraId="4A5E914C" w14:textId="77777777" w:rsidR="00BA4893" w:rsidRPr="00612A2E" w:rsidRDefault="00000000">
      <w:pPr>
        <w:pStyle w:val="Heading2"/>
        <w:rPr>
          <w:lang w:val="sv-SE"/>
        </w:rPr>
      </w:pPr>
      <w:r w:rsidRPr="00612A2E">
        <w:rPr>
          <w:lang w:val="sv-SE"/>
        </w:rPr>
        <w:t>Pembelajaran berbahasa inggris untuk kelas MIPA Pro pada beberapa mapel tertentu</w:t>
      </w:r>
    </w:p>
    <w:p w14:paraId="28F8E50E" w14:textId="77777777" w:rsidR="00BA4893" w:rsidRPr="00612A2E" w:rsidRDefault="00000000">
      <w:pPr>
        <w:pStyle w:val="Heading3"/>
        <w:rPr>
          <w:lang w:val="sv-SE"/>
        </w:rPr>
      </w:pPr>
      <w:r w:rsidRPr="00612A2E">
        <w:rPr>
          <w:lang w:val="sv-SE"/>
        </w:rPr>
        <w:t>Latar Belakang</w:t>
      </w:r>
    </w:p>
    <w:p w14:paraId="6F7818C2" w14:textId="77777777" w:rsidR="00BA4893" w:rsidRPr="00612A2E" w:rsidRDefault="00000000">
      <w:pPr>
        <w:rPr>
          <w:lang w:val="sv-SE"/>
        </w:rPr>
      </w:pPr>
      <w:r w:rsidRPr="00612A2E">
        <w:rPr>
          <w:lang w:val="sv-SE"/>
        </w:rPr>
        <w:t>Program ini dilaksanakan sebagai bagian dari peningkatan mutu pendidikan jenjang SMA yang bertujuan untuk mengembangkan potensi siswa, memperkuat karakter, serta meningkatkan kompetensi akademik dan non-akademik melalui berbagai pendekatan inovatif dan integratif.</w:t>
      </w:r>
    </w:p>
    <w:p w14:paraId="6D5AC009" w14:textId="77777777" w:rsidR="00BA4893" w:rsidRPr="00612A2E" w:rsidRDefault="00000000">
      <w:pPr>
        <w:pStyle w:val="Heading3"/>
        <w:rPr>
          <w:lang w:val="sv-SE"/>
        </w:rPr>
      </w:pPr>
      <w:r w:rsidRPr="00612A2E">
        <w:rPr>
          <w:lang w:val="sv-SE"/>
        </w:rPr>
        <w:t>Ruang Lingkup</w:t>
      </w:r>
    </w:p>
    <w:p w14:paraId="4D861952" w14:textId="77777777" w:rsidR="00BA4893" w:rsidRPr="00612A2E" w:rsidRDefault="00000000">
      <w:pPr>
        <w:rPr>
          <w:lang w:val="sv-SE"/>
        </w:rPr>
      </w:pPr>
      <w:r w:rsidRPr="00612A2E">
        <w:rPr>
          <w:lang w:val="sv-SE"/>
        </w:rPr>
        <w:t>- Jenjang: SMA</w:t>
      </w:r>
      <w:r w:rsidRPr="00612A2E">
        <w:rPr>
          <w:lang w:val="sv-SE"/>
        </w:rPr>
        <w:br/>
        <w:t>- Sasaran: Siswa dan Guru</w:t>
      </w:r>
      <w:r w:rsidRPr="00612A2E">
        <w:rPr>
          <w:lang w:val="sv-SE"/>
        </w:rPr>
        <w:br/>
        <w:t>- Ruang lingkup: Akademik, Bahasa, Karakter, dan Kompetensi Khusus</w:t>
      </w:r>
    </w:p>
    <w:p w14:paraId="2C8648F7" w14:textId="77777777" w:rsidR="00BA4893" w:rsidRPr="00612A2E" w:rsidRDefault="00000000">
      <w:pPr>
        <w:pStyle w:val="Heading3"/>
        <w:rPr>
          <w:lang w:val="sv-SE"/>
        </w:rPr>
      </w:pPr>
      <w:r w:rsidRPr="00612A2E">
        <w:rPr>
          <w:lang w:val="sv-SE"/>
        </w:rPr>
        <w:lastRenderedPageBreak/>
        <w:t>Tahap Pelaksanaan</w:t>
      </w:r>
    </w:p>
    <w:p w14:paraId="36A9EDF8" w14:textId="77777777" w:rsidR="00BA4893" w:rsidRPr="00612A2E" w:rsidRDefault="00000000">
      <w:pPr>
        <w:rPr>
          <w:lang w:val="sv-SE"/>
        </w:rPr>
      </w:pPr>
      <w:r w:rsidRPr="00612A2E">
        <w:rPr>
          <w:lang w:val="sv-SE"/>
        </w:rPr>
        <w:t>1. Sosialisasi program kepada seluruh peserta (guru/siswa/orangtua jika relevan).</w:t>
      </w:r>
      <w:r w:rsidRPr="00612A2E">
        <w:rPr>
          <w:lang w:val="sv-SE"/>
        </w:rPr>
        <w:br/>
        <w:t>2. Penyusunan jadwal dan teknis pelaksanaan secara rinci oleh koordinator program.</w:t>
      </w:r>
      <w:r w:rsidRPr="00612A2E">
        <w:rPr>
          <w:lang w:val="sv-SE"/>
        </w:rPr>
        <w:br/>
        <w:t>3. Pembentukan tim pelaksana yang terdiri dari guru, wali kelas, dan tenaga kependidikan terkait.</w:t>
      </w:r>
      <w:r w:rsidRPr="00612A2E">
        <w:rPr>
          <w:lang w:val="sv-SE"/>
        </w:rPr>
        <w:br/>
        <w:t>4. Pelaksanaan kegiatan utama yang disesuaikan dengan tujuan dan target capaian program.</w:t>
      </w:r>
      <w:r w:rsidRPr="00612A2E">
        <w:rPr>
          <w:lang w:val="sv-SE"/>
        </w:rPr>
        <w:br/>
        <w:t>5. Pengawasan dan monitoring oleh tim pelaksana untuk memastikan keberlangsungan kegiatan.</w:t>
      </w:r>
      <w:r w:rsidRPr="00612A2E">
        <w:rPr>
          <w:lang w:val="sv-SE"/>
        </w:rPr>
        <w:br/>
        <w:t>6. Dokumentasi setiap tahapan kegiatan dalam bentuk foto, video, dan laporan naratif.</w:t>
      </w:r>
      <w:r w:rsidRPr="00612A2E">
        <w:rPr>
          <w:lang w:val="sv-SE"/>
        </w:rPr>
        <w:br/>
        <w:t>7. Evaluasi hasil program melalui penilaian partisipasi, produk, dan capaian indikator.</w:t>
      </w:r>
      <w:r w:rsidRPr="00612A2E">
        <w:rPr>
          <w:lang w:val="sv-SE"/>
        </w:rPr>
        <w:br/>
        <w:t>8. Penyusunan laporan akhir kegiatan untuk disampaikan kepada kepala sekolah dan pihak terkait.</w:t>
      </w:r>
    </w:p>
    <w:p w14:paraId="301B0C73" w14:textId="77777777" w:rsidR="00BA4893" w:rsidRPr="00612A2E" w:rsidRDefault="00000000">
      <w:pPr>
        <w:pStyle w:val="Heading2"/>
        <w:rPr>
          <w:lang w:val="sv-SE"/>
        </w:rPr>
      </w:pPr>
      <w:r w:rsidRPr="00612A2E">
        <w:rPr>
          <w:lang w:val="sv-SE"/>
        </w:rPr>
        <w:t>Bimbingan intensif TKA</w:t>
      </w:r>
    </w:p>
    <w:p w14:paraId="18B96AF3" w14:textId="77777777" w:rsidR="00BA4893" w:rsidRPr="00612A2E" w:rsidRDefault="00000000">
      <w:pPr>
        <w:pStyle w:val="Heading3"/>
        <w:rPr>
          <w:lang w:val="sv-SE"/>
        </w:rPr>
      </w:pPr>
      <w:r w:rsidRPr="00612A2E">
        <w:rPr>
          <w:lang w:val="sv-SE"/>
        </w:rPr>
        <w:t>Latar Belakang</w:t>
      </w:r>
    </w:p>
    <w:p w14:paraId="1C48B795" w14:textId="77777777" w:rsidR="00BA4893" w:rsidRPr="00612A2E" w:rsidRDefault="00000000">
      <w:pPr>
        <w:rPr>
          <w:lang w:val="sv-SE"/>
        </w:rPr>
      </w:pPr>
      <w:r w:rsidRPr="00612A2E">
        <w:rPr>
          <w:lang w:val="sv-SE"/>
        </w:rPr>
        <w:t>Program ini dilaksanakan sebagai bagian dari peningkatan mutu pendidikan jenjang SMA yang bertujuan untuk mengembangkan potensi siswa, memperkuat karakter, serta meningkatkan kompetensi akademik dan non-akademik melalui berbagai pendekatan inovatif dan integratif.</w:t>
      </w:r>
    </w:p>
    <w:p w14:paraId="2CB797A9" w14:textId="77777777" w:rsidR="00BA4893" w:rsidRPr="00612A2E" w:rsidRDefault="00000000">
      <w:pPr>
        <w:pStyle w:val="Heading3"/>
        <w:rPr>
          <w:lang w:val="sv-SE"/>
        </w:rPr>
      </w:pPr>
      <w:r w:rsidRPr="00612A2E">
        <w:rPr>
          <w:lang w:val="sv-SE"/>
        </w:rPr>
        <w:t>Ruang Lingkup</w:t>
      </w:r>
    </w:p>
    <w:p w14:paraId="1A4201A4" w14:textId="77777777" w:rsidR="00BA4893" w:rsidRPr="00612A2E" w:rsidRDefault="00000000">
      <w:pPr>
        <w:rPr>
          <w:lang w:val="sv-SE"/>
        </w:rPr>
      </w:pPr>
      <w:r w:rsidRPr="00612A2E">
        <w:rPr>
          <w:lang w:val="sv-SE"/>
        </w:rPr>
        <w:t>- Jenjang: SMA</w:t>
      </w:r>
      <w:r w:rsidRPr="00612A2E">
        <w:rPr>
          <w:lang w:val="sv-SE"/>
        </w:rPr>
        <w:br/>
        <w:t>- Sasaran: Siswa dan Guru</w:t>
      </w:r>
      <w:r w:rsidRPr="00612A2E">
        <w:rPr>
          <w:lang w:val="sv-SE"/>
        </w:rPr>
        <w:br/>
        <w:t>- Ruang lingkup: Akademik, Bahasa, Karakter, dan Kompetensi Khusus</w:t>
      </w:r>
    </w:p>
    <w:p w14:paraId="7145C2D9" w14:textId="77777777" w:rsidR="00BA4893" w:rsidRPr="00612A2E" w:rsidRDefault="00000000">
      <w:pPr>
        <w:pStyle w:val="Heading3"/>
        <w:rPr>
          <w:lang w:val="sv-SE"/>
        </w:rPr>
      </w:pPr>
      <w:r w:rsidRPr="00612A2E">
        <w:rPr>
          <w:lang w:val="sv-SE"/>
        </w:rPr>
        <w:t>Tahap Pelaksanaan</w:t>
      </w:r>
    </w:p>
    <w:p w14:paraId="1C50E99B" w14:textId="77777777" w:rsidR="00BA4893" w:rsidRPr="00612A2E" w:rsidRDefault="00000000">
      <w:pPr>
        <w:rPr>
          <w:lang w:val="sv-SE"/>
        </w:rPr>
      </w:pPr>
      <w:r w:rsidRPr="00612A2E">
        <w:rPr>
          <w:lang w:val="sv-SE"/>
        </w:rPr>
        <w:t>1. Sosialisasi program kepada seluruh peserta (guru/siswa/orangtua jika relevan).</w:t>
      </w:r>
      <w:r w:rsidRPr="00612A2E">
        <w:rPr>
          <w:lang w:val="sv-SE"/>
        </w:rPr>
        <w:br/>
        <w:t>2. Penyusunan jadwal dan teknis pelaksanaan secara rinci oleh koordinator program.</w:t>
      </w:r>
      <w:r w:rsidRPr="00612A2E">
        <w:rPr>
          <w:lang w:val="sv-SE"/>
        </w:rPr>
        <w:br/>
        <w:t>3. Pembentukan tim pelaksana yang terdiri dari guru, wali kelas, dan tenaga kependidikan terkait.</w:t>
      </w:r>
      <w:r w:rsidRPr="00612A2E">
        <w:rPr>
          <w:lang w:val="sv-SE"/>
        </w:rPr>
        <w:br/>
        <w:t>4. Pelaksanaan kegiatan utama yang disesuaikan dengan tujuan dan target capaian program.</w:t>
      </w:r>
      <w:r w:rsidRPr="00612A2E">
        <w:rPr>
          <w:lang w:val="sv-SE"/>
        </w:rPr>
        <w:br/>
        <w:t>5. Pengawasan dan monitoring oleh tim pelaksana untuk memastikan keberlangsungan kegiatan.</w:t>
      </w:r>
      <w:r w:rsidRPr="00612A2E">
        <w:rPr>
          <w:lang w:val="sv-SE"/>
        </w:rPr>
        <w:br/>
        <w:t>6. Dokumentasi setiap tahapan kegiatan dalam bentuk foto, video, dan laporan naratif.</w:t>
      </w:r>
      <w:r w:rsidRPr="00612A2E">
        <w:rPr>
          <w:lang w:val="sv-SE"/>
        </w:rPr>
        <w:br/>
        <w:t>7. Evaluasi hasil program melalui penilaian partisipasi, produk, dan capaian indikator.</w:t>
      </w:r>
      <w:r w:rsidRPr="00612A2E">
        <w:rPr>
          <w:lang w:val="sv-SE"/>
        </w:rPr>
        <w:br/>
        <w:t>8. Penyusunan laporan akhir kegiatan untuk disampaikan kepada kepala sekolah dan pihak terkait.</w:t>
      </w:r>
    </w:p>
    <w:p w14:paraId="671EB300" w14:textId="77777777" w:rsidR="00BA4893" w:rsidRPr="00612A2E" w:rsidRDefault="00000000">
      <w:pPr>
        <w:pStyle w:val="Heading2"/>
        <w:rPr>
          <w:lang w:val="sv-SE"/>
        </w:rPr>
      </w:pPr>
      <w:r w:rsidRPr="00612A2E">
        <w:rPr>
          <w:lang w:val="sv-SE"/>
        </w:rPr>
        <w:lastRenderedPageBreak/>
        <w:t>Bimbingan intensif beasiswa Garuda dari kelas 10 MIPA Pro</w:t>
      </w:r>
    </w:p>
    <w:p w14:paraId="1FC60315" w14:textId="77777777" w:rsidR="00BA4893" w:rsidRPr="00612A2E" w:rsidRDefault="00000000">
      <w:pPr>
        <w:pStyle w:val="Heading3"/>
        <w:rPr>
          <w:lang w:val="sv-SE"/>
        </w:rPr>
      </w:pPr>
      <w:r w:rsidRPr="00612A2E">
        <w:rPr>
          <w:lang w:val="sv-SE"/>
        </w:rPr>
        <w:t>Latar Belakang</w:t>
      </w:r>
    </w:p>
    <w:p w14:paraId="0A710EAE" w14:textId="77777777" w:rsidR="00BA4893" w:rsidRPr="00612A2E" w:rsidRDefault="00000000">
      <w:pPr>
        <w:rPr>
          <w:lang w:val="sv-SE"/>
        </w:rPr>
      </w:pPr>
      <w:r w:rsidRPr="00612A2E">
        <w:rPr>
          <w:lang w:val="sv-SE"/>
        </w:rPr>
        <w:t>Program ini dilaksanakan sebagai bagian dari peningkatan mutu pendidikan jenjang SMA yang bertujuan untuk mengembangkan potensi siswa, memperkuat karakter, serta meningkatkan kompetensi akademik dan non-akademik melalui berbagai pendekatan inovatif dan integratif.</w:t>
      </w:r>
    </w:p>
    <w:p w14:paraId="2E4CD8B8" w14:textId="77777777" w:rsidR="00BA4893" w:rsidRPr="00612A2E" w:rsidRDefault="00000000">
      <w:pPr>
        <w:pStyle w:val="Heading3"/>
        <w:rPr>
          <w:lang w:val="sv-SE"/>
        </w:rPr>
      </w:pPr>
      <w:r w:rsidRPr="00612A2E">
        <w:rPr>
          <w:lang w:val="sv-SE"/>
        </w:rPr>
        <w:t>Ruang Lingkup</w:t>
      </w:r>
    </w:p>
    <w:p w14:paraId="5522C476" w14:textId="77777777" w:rsidR="00BA4893" w:rsidRPr="00612A2E" w:rsidRDefault="00000000">
      <w:pPr>
        <w:rPr>
          <w:lang w:val="sv-SE"/>
        </w:rPr>
      </w:pPr>
      <w:r w:rsidRPr="00612A2E">
        <w:rPr>
          <w:lang w:val="sv-SE"/>
        </w:rPr>
        <w:t>- Jenjang: SMA</w:t>
      </w:r>
      <w:r w:rsidRPr="00612A2E">
        <w:rPr>
          <w:lang w:val="sv-SE"/>
        </w:rPr>
        <w:br/>
        <w:t>- Sasaran: Siswa dan Guru</w:t>
      </w:r>
      <w:r w:rsidRPr="00612A2E">
        <w:rPr>
          <w:lang w:val="sv-SE"/>
        </w:rPr>
        <w:br/>
        <w:t>- Ruang lingkup: Akademik, Bahasa, Karakter, dan Kompetensi Khusus</w:t>
      </w:r>
    </w:p>
    <w:p w14:paraId="31D7D6DB" w14:textId="77777777" w:rsidR="00BA4893" w:rsidRPr="00612A2E" w:rsidRDefault="00000000">
      <w:pPr>
        <w:pStyle w:val="Heading3"/>
        <w:rPr>
          <w:lang w:val="sv-SE"/>
        </w:rPr>
      </w:pPr>
      <w:r w:rsidRPr="00612A2E">
        <w:rPr>
          <w:lang w:val="sv-SE"/>
        </w:rPr>
        <w:t>Tahap Pelaksanaan</w:t>
      </w:r>
    </w:p>
    <w:p w14:paraId="405A704B" w14:textId="77777777" w:rsidR="00BA4893" w:rsidRPr="00612A2E" w:rsidRDefault="00000000">
      <w:pPr>
        <w:rPr>
          <w:lang w:val="sv-SE"/>
        </w:rPr>
      </w:pPr>
      <w:r w:rsidRPr="00612A2E">
        <w:rPr>
          <w:lang w:val="sv-SE"/>
        </w:rPr>
        <w:t>1. Sosialisasi program kepada seluruh peserta (guru/siswa/orangtua jika relevan).</w:t>
      </w:r>
      <w:r w:rsidRPr="00612A2E">
        <w:rPr>
          <w:lang w:val="sv-SE"/>
        </w:rPr>
        <w:br/>
        <w:t>2. Penyusunan jadwal dan teknis pelaksanaan secara rinci oleh koordinator program.</w:t>
      </w:r>
      <w:r w:rsidRPr="00612A2E">
        <w:rPr>
          <w:lang w:val="sv-SE"/>
        </w:rPr>
        <w:br/>
        <w:t>3. Pembentukan tim pelaksana yang terdiri dari guru, wali kelas, dan tenaga kependidikan terkait.</w:t>
      </w:r>
      <w:r w:rsidRPr="00612A2E">
        <w:rPr>
          <w:lang w:val="sv-SE"/>
        </w:rPr>
        <w:br/>
        <w:t>4. Pelaksanaan kegiatan utama yang disesuaikan dengan tujuan dan target capaian program.</w:t>
      </w:r>
      <w:r w:rsidRPr="00612A2E">
        <w:rPr>
          <w:lang w:val="sv-SE"/>
        </w:rPr>
        <w:br/>
        <w:t>5. Pengawasan dan monitoring oleh tim pelaksana untuk memastikan keberlangsungan kegiatan.</w:t>
      </w:r>
      <w:r w:rsidRPr="00612A2E">
        <w:rPr>
          <w:lang w:val="sv-SE"/>
        </w:rPr>
        <w:br/>
        <w:t>6. Dokumentasi setiap tahapan kegiatan dalam bentuk foto, video, dan laporan naratif.</w:t>
      </w:r>
      <w:r w:rsidRPr="00612A2E">
        <w:rPr>
          <w:lang w:val="sv-SE"/>
        </w:rPr>
        <w:br/>
        <w:t>7. Evaluasi hasil program melalui penilaian partisipasi, produk, dan capaian indikator.</w:t>
      </w:r>
      <w:r w:rsidRPr="00612A2E">
        <w:rPr>
          <w:lang w:val="sv-SE"/>
        </w:rPr>
        <w:br/>
        <w:t>8. Penyusunan laporan akhir kegiatan untuk disampaikan kepada kepala sekolah dan pihak terkait.</w:t>
      </w:r>
    </w:p>
    <w:p w14:paraId="6892B3D4" w14:textId="77777777" w:rsidR="00BA4893" w:rsidRPr="00612A2E" w:rsidRDefault="00000000">
      <w:pPr>
        <w:pStyle w:val="Heading2"/>
        <w:rPr>
          <w:lang w:val="sv-SE"/>
        </w:rPr>
      </w:pPr>
      <w:r w:rsidRPr="00612A2E">
        <w:rPr>
          <w:lang w:val="sv-SE"/>
        </w:rPr>
        <w:t>Penguatan Pembinaan Fokus Olimpiade</w:t>
      </w:r>
    </w:p>
    <w:p w14:paraId="5F09A9E6" w14:textId="77777777" w:rsidR="00BA4893" w:rsidRPr="00612A2E" w:rsidRDefault="00000000">
      <w:pPr>
        <w:pStyle w:val="Heading3"/>
        <w:rPr>
          <w:lang w:val="sv-SE"/>
        </w:rPr>
      </w:pPr>
      <w:r w:rsidRPr="00612A2E">
        <w:rPr>
          <w:lang w:val="sv-SE"/>
        </w:rPr>
        <w:t>Latar Belakang</w:t>
      </w:r>
    </w:p>
    <w:p w14:paraId="10C7CD40" w14:textId="77777777" w:rsidR="00BA4893" w:rsidRPr="00612A2E" w:rsidRDefault="00000000">
      <w:pPr>
        <w:rPr>
          <w:lang w:val="sv-SE"/>
        </w:rPr>
      </w:pPr>
      <w:r w:rsidRPr="00612A2E">
        <w:rPr>
          <w:lang w:val="sv-SE"/>
        </w:rPr>
        <w:t>Program ini dilaksanakan sebagai bagian dari peningkatan mutu pendidikan jenjang SMA yang bertujuan untuk mengembangkan potensi siswa, memperkuat karakter, serta meningkatkan kompetensi akademik dan non-akademik melalui berbagai pendekatan inovatif dan integratif.</w:t>
      </w:r>
    </w:p>
    <w:p w14:paraId="5C19CAEB" w14:textId="77777777" w:rsidR="00BA4893" w:rsidRPr="00612A2E" w:rsidRDefault="00000000">
      <w:pPr>
        <w:pStyle w:val="Heading3"/>
        <w:rPr>
          <w:lang w:val="sv-SE"/>
        </w:rPr>
      </w:pPr>
      <w:r w:rsidRPr="00612A2E">
        <w:rPr>
          <w:lang w:val="sv-SE"/>
        </w:rPr>
        <w:t>Ruang Lingkup</w:t>
      </w:r>
    </w:p>
    <w:p w14:paraId="648A7BD3" w14:textId="77777777" w:rsidR="00BA4893" w:rsidRPr="00612A2E" w:rsidRDefault="00000000">
      <w:pPr>
        <w:rPr>
          <w:lang w:val="sv-SE"/>
        </w:rPr>
      </w:pPr>
      <w:r w:rsidRPr="00612A2E">
        <w:rPr>
          <w:lang w:val="sv-SE"/>
        </w:rPr>
        <w:t>- Jenjang: SMA</w:t>
      </w:r>
      <w:r w:rsidRPr="00612A2E">
        <w:rPr>
          <w:lang w:val="sv-SE"/>
        </w:rPr>
        <w:br/>
        <w:t>- Sasaran: Siswa dan Guru</w:t>
      </w:r>
      <w:r w:rsidRPr="00612A2E">
        <w:rPr>
          <w:lang w:val="sv-SE"/>
        </w:rPr>
        <w:br/>
        <w:t>- Ruang lingkup: Akademik, Bahasa, Karakter, dan Kompetensi Khusus</w:t>
      </w:r>
    </w:p>
    <w:p w14:paraId="2FBD416B" w14:textId="77777777" w:rsidR="00BA4893" w:rsidRPr="00612A2E" w:rsidRDefault="00000000">
      <w:pPr>
        <w:pStyle w:val="Heading3"/>
        <w:rPr>
          <w:lang w:val="sv-SE"/>
        </w:rPr>
      </w:pPr>
      <w:r w:rsidRPr="00612A2E">
        <w:rPr>
          <w:lang w:val="sv-SE"/>
        </w:rPr>
        <w:t>Tahap Pelaksanaan</w:t>
      </w:r>
    </w:p>
    <w:p w14:paraId="0A8371B4" w14:textId="77777777" w:rsidR="00BA4893" w:rsidRPr="00612A2E" w:rsidRDefault="00000000">
      <w:pPr>
        <w:rPr>
          <w:lang w:val="sv-SE"/>
        </w:rPr>
      </w:pPr>
      <w:r w:rsidRPr="00612A2E">
        <w:rPr>
          <w:lang w:val="sv-SE"/>
        </w:rPr>
        <w:t>1. Sosialisasi program kepada seluruh peserta (guru/siswa/orangtua jika relevan).</w:t>
      </w:r>
      <w:r w:rsidRPr="00612A2E">
        <w:rPr>
          <w:lang w:val="sv-SE"/>
        </w:rPr>
        <w:br/>
        <w:t>2. Penyusunan jadwal dan teknis pelaksanaan secara rinci oleh koordinator program.</w:t>
      </w:r>
      <w:r w:rsidRPr="00612A2E">
        <w:rPr>
          <w:lang w:val="sv-SE"/>
        </w:rPr>
        <w:br/>
        <w:t>3. Pembentukan tim pelaksana yang terdiri dari guru, wali kelas, dan tenaga kependidikan terkait.</w:t>
      </w:r>
      <w:r w:rsidRPr="00612A2E">
        <w:rPr>
          <w:lang w:val="sv-SE"/>
        </w:rPr>
        <w:br/>
      </w:r>
      <w:r w:rsidRPr="00612A2E">
        <w:rPr>
          <w:lang w:val="sv-SE"/>
        </w:rPr>
        <w:lastRenderedPageBreak/>
        <w:t>4. Pelaksanaan kegiatan utama yang disesuaikan dengan tujuan dan target capaian program.</w:t>
      </w:r>
      <w:r w:rsidRPr="00612A2E">
        <w:rPr>
          <w:lang w:val="sv-SE"/>
        </w:rPr>
        <w:br/>
        <w:t>5. Pengawasan dan monitoring oleh tim pelaksana untuk memastikan keberlangsungan kegiatan.</w:t>
      </w:r>
      <w:r w:rsidRPr="00612A2E">
        <w:rPr>
          <w:lang w:val="sv-SE"/>
        </w:rPr>
        <w:br/>
        <w:t>6. Dokumentasi setiap tahapan kegiatan dalam bentuk foto, video, dan laporan naratif.</w:t>
      </w:r>
      <w:r w:rsidRPr="00612A2E">
        <w:rPr>
          <w:lang w:val="sv-SE"/>
        </w:rPr>
        <w:br/>
        <w:t>7. Evaluasi hasil program melalui penilaian partisipasi, produk, dan capaian indikator.</w:t>
      </w:r>
      <w:r w:rsidRPr="00612A2E">
        <w:rPr>
          <w:lang w:val="sv-SE"/>
        </w:rPr>
        <w:br/>
        <w:t>8. Penyusunan laporan akhir kegiatan untuk disampaikan kepada kepala sekolah dan pihak terkait.</w:t>
      </w:r>
    </w:p>
    <w:p w14:paraId="6FADB2F8" w14:textId="77777777" w:rsidR="00BA4893" w:rsidRPr="00612A2E" w:rsidRDefault="00000000">
      <w:pPr>
        <w:pStyle w:val="Heading2"/>
        <w:rPr>
          <w:lang w:val="sv-SE"/>
        </w:rPr>
      </w:pPr>
      <w:r w:rsidRPr="00612A2E">
        <w:rPr>
          <w:lang w:val="sv-SE"/>
        </w:rPr>
        <w:t>Membuat kelas unggulan IPS</w:t>
      </w:r>
    </w:p>
    <w:p w14:paraId="75B7D737" w14:textId="77777777" w:rsidR="00BA4893" w:rsidRPr="00612A2E" w:rsidRDefault="00000000">
      <w:pPr>
        <w:pStyle w:val="Heading3"/>
        <w:rPr>
          <w:lang w:val="sv-SE"/>
        </w:rPr>
      </w:pPr>
      <w:r w:rsidRPr="00612A2E">
        <w:rPr>
          <w:lang w:val="sv-SE"/>
        </w:rPr>
        <w:t>Latar Belakang</w:t>
      </w:r>
    </w:p>
    <w:p w14:paraId="28C85464" w14:textId="77777777" w:rsidR="00BA4893" w:rsidRPr="00612A2E" w:rsidRDefault="00000000">
      <w:pPr>
        <w:rPr>
          <w:lang w:val="sv-SE"/>
        </w:rPr>
      </w:pPr>
      <w:r w:rsidRPr="00612A2E">
        <w:rPr>
          <w:lang w:val="sv-SE"/>
        </w:rPr>
        <w:t>Program ini dilaksanakan sebagai bagian dari peningkatan mutu pendidikan jenjang SMA yang bertujuan untuk mengembangkan potensi siswa, memperkuat karakter, serta meningkatkan kompetensi akademik dan non-akademik melalui berbagai pendekatan inovatif dan integratif.</w:t>
      </w:r>
    </w:p>
    <w:p w14:paraId="285A3A1A" w14:textId="77777777" w:rsidR="00BA4893" w:rsidRPr="00612A2E" w:rsidRDefault="00000000">
      <w:pPr>
        <w:pStyle w:val="Heading3"/>
        <w:rPr>
          <w:lang w:val="sv-SE"/>
        </w:rPr>
      </w:pPr>
      <w:r w:rsidRPr="00612A2E">
        <w:rPr>
          <w:lang w:val="sv-SE"/>
        </w:rPr>
        <w:t>Ruang Lingkup</w:t>
      </w:r>
    </w:p>
    <w:p w14:paraId="2873ACA5" w14:textId="77777777" w:rsidR="00BA4893" w:rsidRPr="00612A2E" w:rsidRDefault="00000000">
      <w:pPr>
        <w:rPr>
          <w:lang w:val="sv-SE"/>
        </w:rPr>
      </w:pPr>
      <w:r w:rsidRPr="00612A2E">
        <w:rPr>
          <w:lang w:val="sv-SE"/>
        </w:rPr>
        <w:t>- Jenjang: SMA</w:t>
      </w:r>
      <w:r w:rsidRPr="00612A2E">
        <w:rPr>
          <w:lang w:val="sv-SE"/>
        </w:rPr>
        <w:br/>
        <w:t>- Sasaran: Siswa dan Guru</w:t>
      </w:r>
      <w:r w:rsidRPr="00612A2E">
        <w:rPr>
          <w:lang w:val="sv-SE"/>
        </w:rPr>
        <w:br/>
        <w:t>- Ruang lingkup: Akademik, Bahasa, Karakter, dan Kompetensi Khusus</w:t>
      </w:r>
    </w:p>
    <w:p w14:paraId="78B30E6E" w14:textId="77777777" w:rsidR="00BA4893" w:rsidRPr="00612A2E" w:rsidRDefault="00000000">
      <w:pPr>
        <w:pStyle w:val="Heading3"/>
        <w:rPr>
          <w:lang w:val="sv-SE"/>
        </w:rPr>
      </w:pPr>
      <w:r w:rsidRPr="00612A2E">
        <w:rPr>
          <w:lang w:val="sv-SE"/>
        </w:rPr>
        <w:t>Tahap Pelaksanaan</w:t>
      </w:r>
    </w:p>
    <w:p w14:paraId="083D7FA9" w14:textId="77777777" w:rsidR="00BA4893" w:rsidRPr="00612A2E" w:rsidRDefault="00000000">
      <w:pPr>
        <w:rPr>
          <w:lang w:val="sv-SE"/>
        </w:rPr>
      </w:pPr>
      <w:r w:rsidRPr="00612A2E">
        <w:rPr>
          <w:lang w:val="sv-SE"/>
        </w:rPr>
        <w:t>1. Sosialisasi program kepada seluruh peserta (guru/siswa/orangtua jika relevan).</w:t>
      </w:r>
      <w:r w:rsidRPr="00612A2E">
        <w:rPr>
          <w:lang w:val="sv-SE"/>
        </w:rPr>
        <w:br/>
        <w:t>2. Penyusunan jadwal dan teknis pelaksanaan secara rinci oleh koordinator program.</w:t>
      </w:r>
      <w:r w:rsidRPr="00612A2E">
        <w:rPr>
          <w:lang w:val="sv-SE"/>
        </w:rPr>
        <w:br/>
        <w:t>3. Pembentukan tim pelaksana yang terdiri dari guru, wali kelas, dan tenaga kependidikan terkait.</w:t>
      </w:r>
      <w:r w:rsidRPr="00612A2E">
        <w:rPr>
          <w:lang w:val="sv-SE"/>
        </w:rPr>
        <w:br/>
        <w:t>4. Pelaksanaan kegiatan utama yang disesuaikan dengan tujuan dan target capaian program.</w:t>
      </w:r>
      <w:r w:rsidRPr="00612A2E">
        <w:rPr>
          <w:lang w:val="sv-SE"/>
        </w:rPr>
        <w:br/>
        <w:t>5. Pengawasan dan monitoring oleh tim pelaksana untuk memastikan keberlangsungan kegiatan.</w:t>
      </w:r>
      <w:r w:rsidRPr="00612A2E">
        <w:rPr>
          <w:lang w:val="sv-SE"/>
        </w:rPr>
        <w:br/>
        <w:t>6. Dokumentasi setiap tahapan kegiatan dalam bentuk foto, video, dan laporan naratif.</w:t>
      </w:r>
      <w:r w:rsidRPr="00612A2E">
        <w:rPr>
          <w:lang w:val="sv-SE"/>
        </w:rPr>
        <w:br/>
        <w:t>7. Evaluasi hasil program melalui penilaian partisipasi, produk, dan capaian indikator.</w:t>
      </w:r>
      <w:r w:rsidRPr="00612A2E">
        <w:rPr>
          <w:lang w:val="sv-SE"/>
        </w:rPr>
        <w:br/>
        <w:t>8. Penyusunan laporan akhir kegiatan untuk disampaikan kepada kepala sekolah dan pihak terkait.</w:t>
      </w:r>
    </w:p>
    <w:p w14:paraId="3A5726E0" w14:textId="77777777" w:rsidR="00BA4893" w:rsidRPr="00612A2E" w:rsidRDefault="00000000">
      <w:pPr>
        <w:pStyle w:val="Heading2"/>
        <w:rPr>
          <w:lang w:val="sv-SE"/>
        </w:rPr>
      </w:pPr>
      <w:r w:rsidRPr="00612A2E">
        <w:rPr>
          <w:lang w:val="sv-SE"/>
        </w:rPr>
        <w:t>Membuat blue print kurikulum integrasi</w:t>
      </w:r>
    </w:p>
    <w:p w14:paraId="3C7B26DB" w14:textId="77777777" w:rsidR="00BA4893" w:rsidRPr="00612A2E" w:rsidRDefault="00000000">
      <w:pPr>
        <w:pStyle w:val="Heading3"/>
        <w:rPr>
          <w:lang w:val="sv-SE"/>
        </w:rPr>
      </w:pPr>
      <w:r w:rsidRPr="00612A2E">
        <w:rPr>
          <w:lang w:val="sv-SE"/>
        </w:rPr>
        <w:t>Latar Belakang</w:t>
      </w:r>
    </w:p>
    <w:p w14:paraId="5B8E8456" w14:textId="77777777" w:rsidR="00BA4893" w:rsidRPr="00612A2E" w:rsidRDefault="00000000">
      <w:pPr>
        <w:rPr>
          <w:lang w:val="sv-SE"/>
        </w:rPr>
      </w:pPr>
      <w:r w:rsidRPr="00612A2E">
        <w:rPr>
          <w:lang w:val="sv-SE"/>
        </w:rPr>
        <w:t>Program ini dilaksanakan sebagai bagian dari peningkatan mutu pendidikan jenjang SMA yang bertujuan untuk mengembangkan potensi siswa, memperkuat karakter, serta meningkatkan kompetensi akademik dan non-akademik melalui berbagai pendekatan inovatif dan integratif.</w:t>
      </w:r>
    </w:p>
    <w:p w14:paraId="0577BCD9" w14:textId="77777777" w:rsidR="00BA4893" w:rsidRPr="00612A2E" w:rsidRDefault="00000000">
      <w:pPr>
        <w:pStyle w:val="Heading3"/>
        <w:rPr>
          <w:lang w:val="sv-SE"/>
        </w:rPr>
      </w:pPr>
      <w:r w:rsidRPr="00612A2E">
        <w:rPr>
          <w:lang w:val="sv-SE"/>
        </w:rPr>
        <w:lastRenderedPageBreak/>
        <w:t>Ruang Lingkup</w:t>
      </w:r>
    </w:p>
    <w:p w14:paraId="5D948FFF" w14:textId="77777777" w:rsidR="00BA4893" w:rsidRPr="00612A2E" w:rsidRDefault="00000000">
      <w:pPr>
        <w:rPr>
          <w:lang w:val="sv-SE"/>
        </w:rPr>
      </w:pPr>
      <w:r w:rsidRPr="00612A2E">
        <w:rPr>
          <w:lang w:val="sv-SE"/>
        </w:rPr>
        <w:t>- Jenjang: SMA</w:t>
      </w:r>
      <w:r w:rsidRPr="00612A2E">
        <w:rPr>
          <w:lang w:val="sv-SE"/>
        </w:rPr>
        <w:br/>
        <w:t>- Sasaran: Siswa dan Guru</w:t>
      </w:r>
      <w:r w:rsidRPr="00612A2E">
        <w:rPr>
          <w:lang w:val="sv-SE"/>
        </w:rPr>
        <w:br/>
        <w:t>- Ruang lingkup: Akademik, Bahasa, Karakter, dan Kompetensi Khusus</w:t>
      </w:r>
    </w:p>
    <w:p w14:paraId="27650833" w14:textId="77777777" w:rsidR="00BA4893" w:rsidRPr="00612A2E" w:rsidRDefault="00000000">
      <w:pPr>
        <w:pStyle w:val="Heading3"/>
        <w:rPr>
          <w:lang w:val="sv-SE"/>
        </w:rPr>
      </w:pPr>
      <w:r w:rsidRPr="00612A2E">
        <w:rPr>
          <w:lang w:val="sv-SE"/>
        </w:rPr>
        <w:t>Tahap Pelaksanaan</w:t>
      </w:r>
    </w:p>
    <w:p w14:paraId="69F848D8" w14:textId="77777777" w:rsidR="00BA4893" w:rsidRPr="00612A2E" w:rsidRDefault="00000000">
      <w:pPr>
        <w:rPr>
          <w:lang w:val="sv-SE"/>
        </w:rPr>
      </w:pPr>
      <w:r w:rsidRPr="00612A2E">
        <w:rPr>
          <w:lang w:val="sv-SE"/>
        </w:rPr>
        <w:t>1. Sosialisasi program kepada seluruh peserta (guru/siswa/orangtua jika relevan).</w:t>
      </w:r>
      <w:r w:rsidRPr="00612A2E">
        <w:rPr>
          <w:lang w:val="sv-SE"/>
        </w:rPr>
        <w:br/>
        <w:t>2. Penyusunan jadwal dan teknis pelaksanaan secara rinci oleh koordinator program.</w:t>
      </w:r>
      <w:r w:rsidRPr="00612A2E">
        <w:rPr>
          <w:lang w:val="sv-SE"/>
        </w:rPr>
        <w:br/>
        <w:t>3. Pembentukan tim pelaksana yang terdiri dari guru, wali kelas, dan tenaga kependidikan terkait.</w:t>
      </w:r>
      <w:r w:rsidRPr="00612A2E">
        <w:rPr>
          <w:lang w:val="sv-SE"/>
        </w:rPr>
        <w:br/>
        <w:t>4. Pelaksanaan kegiatan utama yang disesuaikan dengan tujuan dan target capaian program.</w:t>
      </w:r>
      <w:r w:rsidRPr="00612A2E">
        <w:rPr>
          <w:lang w:val="sv-SE"/>
        </w:rPr>
        <w:br/>
        <w:t>5. Pengawasan dan monitoring oleh tim pelaksana untuk memastikan keberlangsungan kegiatan.</w:t>
      </w:r>
      <w:r w:rsidRPr="00612A2E">
        <w:rPr>
          <w:lang w:val="sv-SE"/>
        </w:rPr>
        <w:br/>
        <w:t>6. Dokumentasi setiap tahapan kegiatan dalam bentuk foto, video, dan laporan naratif.</w:t>
      </w:r>
      <w:r w:rsidRPr="00612A2E">
        <w:rPr>
          <w:lang w:val="sv-SE"/>
        </w:rPr>
        <w:br/>
        <w:t>7. Evaluasi hasil program melalui penilaian partisipasi, produk, dan capaian indikator.</w:t>
      </w:r>
      <w:r w:rsidRPr="00612A2E">
        <w:rPr>
          <w:lang w:val="sv-SE"/>
        </w:rPr>
        <w:br/>
        <w:t>8. Penyusunan laporan akhir kegiatan untuk disampaikan kepada kepala sekolah dan pihak terkait.</w:t>
      </w:r>
    </w:p>
    <w:p w14:paraId="750F68C6" w14:textId="77777777" w:rsidR="00BA4893" w:rsidRPr="00612A2E" w:rsidRDefault="00000000">
      <w:pPr>
        <w:pStyle w:val="Heading2"/>
        <w:rPr>
          <w:lang w:val="sv-SE"/>
        </w:rPr>
      </w:pPr>
      <w:r w:rsidRPr="00612A2E">
        <w:rPr>
          <w:lang w:val="sv-SE"/>
        </w:rPr>
        <w:t>Menulis artikel integrasi ilmu</w:t>
      </w:r>
    </w:p>
    <w:p w14:paraId="6B3359C1" w14:textId="77777777" w:rsidR="00BA4893" w:rsidRPr="00612A2E" w:rsidRDefault="00000000">
      <w:pPr>
        <w:pStyle w:val="Heading3"/>
        <w:rPr>
          <w:lang w:val="sv-SE"/>
        </w:rPr>
      </w:pPr>
      <w:r w:rsidRPr="00612A2E">
        <w:rPr>
          <w:lang w:val="sv-SE"/>
        </w:rPr>
        <w:t>Latar Belakang</w:t>
      </w:r>
    </w:p>
    <w:p w14:paraId="2C073B9F" w14:textId="77777777" w:rsidR="00BA4893" w:rsidRPr="00612A2E" w:rsidRDefault="00000000">
      <w:pPr>
        <w:rPr>
          <w:lang w:val="sv-SE"/>
        </w:rPr>
      </w:pPr>
      <w:r w:rsidRPr="00612A2E">
        <w:rPr>
          <w:lang w:val="sv-SE"/>
        </w:rPr>
        <w:t>Program ini dilaksanakan sebagai bagian dari peningkatan mutu pendidikan jenjang SMA yang bertujuan untuk mengembangkan potensi siswa, memperkuat karakter, serta meningkatkan kompetensi akademik dan non-akademik melalui berbagai pendekatan inovatif dan integratif.</w:t>
      </w:r>
    </w:p>
    <w:p w14:paraId="2C871C01" w14:textId="77777777" w:rsidR="00BA4893" w:rsidRPr="00612A2E" w:rsidRDefault="00000000">
      <w:pPr>
        <w:pStyle w:val="Heading3"/>
        <w:rPr>
          <w:lang w:val="sv-SE"/>
        </w:rPr>
      </w:pPr>
      <w:r w:rsidRPr="00612A2E">
        <w:rPr>
          <w:lang w:val="sv-SE"/>
        </w:rPr>
        <w:t>Ruang Lingkup</w:t>
      </w:r>
    </w:p>
    <w:p w14:paraId="564A12A7" w14:textId="77777777" w:rsidR="00BA4893" w:rsidRPr="00612A2E" w:rsidRDefault="00000000">
      <w:pPr>
        <w:rPr>
          <w:lang w:val="sv-SE"/>
        </w:rPr>
      </w:pPr>
      <w:r w:rsidRPr="00612A2E">
        <w:rPr>
          <w:lang w:val="sv-SE"/>
        </w:rPr>
        <w:t>- Jenjang: SMA</w:t>
      </w:r>
      <w:r w:rsidRPr="00612A2E">
        <w:rPr>
          <w:lang w:val="sv-SE"/>
        </w:rPr>
        <w:br/>
        <w:t>- Sasaran: Siswa dan Guru</w:t>
      </w:r>
      <w:r w:rsidRPr="00612A2E">
        <w:rPr>
          <w:lang w:val="sv-SE"/>
        </w:rPr>
        <w:br/>
        <w:t>- Ruang lingkup: Akademik, Bahasa, Karakter, dan Kompetensi Khusus</w:t>
      </w:r>
    </w:p>
    <w:p w14:paraId="72BA64A9" w14:textId="77777777" w:rsidR="00BA4893" w:rsidRPr="00612A2E" w:rsidRDefault="00000000">
      <w:pPr>
        <w:pStyle w:val="Heading3"/>
        <w:rPr>
          <w:lang w:val="sv-SE"/>
        </w:rPr>
      </w:pPr>
      <w:r w:rsidRPr="00612A2E">
        <w:rPr>
          <w:lang w:val="sv-SE"/>
        </w:rPr>
        <w:t>Tahap Pelaksanaan</w:t>
      </w:r>
    </w:p>
    <w:p w14:paraId="73B498FC" w14:textId="77777777" w:rsidR="00BA4893" w:rsidRPr="00612A2E" w:rsidRDefault="00000000">
      <w:pPr>
        <w:rPr>
          <w:lang w:val="sv-SE"/>
        </w:rPr>
      </w:pPr>
      <w:r w:rsidRPr="00612A2E">
        <w:rPr>
          <w:lang w:val="sv-SE"/>
        </w:rPr>
        <w:t>1. Sosialisasi program kepada seluruh peserta (guru/siswa/orangtua jika relevan).</w:t>
      </w:r>
      <w:r w:rsidRPr="00612A2E">
        <w:rPr>
          <w:lang w:val="sv-SE"/>
        </w:rPr>
        <w:br/>
        <w:t>2. Penyusunan jadwal dan teknis pelaksanaan secara rinci oleh koordinator program.</w:t>
      </w:r>
      <w:r w:rsidRPr="00612A2E">
        <w:rPr>
          <w:lang w:val="sv-SE"/>
        </w:rPr>
        <w:br/>
        <w:t>3. Pembentukan tim pelaksana yang terdiri dari guru, wali kelas, dan tenaga kependidikan terkait.</w:t>
      </w:r>
      <w:r w:rsidRPr="00612A2E">
        <w:rPr>
          <w:lang w:val="sv-SE"/>
        </w:rPr>
        <w:br/>
        <w:t>4. Pelaksanaan kegiatan utama yang disesuaikan dengan tujuan dan target capaian program.</w:t>
      </w:r>
      <w:r w:rsidRPr="00612A2E">
        <w:rPr>
          <w:lang w:val="sv-SE"/>
        </w:rPr>
        <w:br/>
        <w:t>5. Pengawasan dan monitoring oleh tim pelaksana untuk memastikan keberlangsungan kegiatan.</w:t>
      </w:r>
      <w:r w:rsidRPr="00612A2E">
        <w:rPr>
          <w:lang w:val="sv-SE"/>
        </w:rPr>
        <w:br/>
        <w:t>6. Dokumentasi setiap tahapan kegiatan dalam bentuk foto, video, dan laporan naratif.</w:t>
      </w:r>
      <w:r w:rsidRPr="00612A2E">
        <w:rPr>
          <w:lang w:val="sv-SE"/>
        </w:rPr>
        <w:br/>
        <w:t>7. Evaluasi hasil program melalui penilaian partisipasi, produk, dan capaian indikator.</w:t>
      </w:r>
      <w:r w:rsidRPr="00612A2E">
        <w:rPr>
          <w:lang w:val="sv-SE"/>
        </w:rPr>
        <w:br/>
        <w:t>8. Penyusunan laporan akhir kegiatan untuk disampaikan kepada kepala sekolah dan pihak terkait.</w:t>
      </w:r>
    </w:p>
    <w:p w14:paraId="725DE378" w14:textId="77777777" w:rsidR="00BA4893" w:rsidRPr="00612A2E" w:rsidRDefault="00000000">
      <w:pPr>
        <w:pStyle w:val="Heading2"/>
        <w:rPr>
          <w:lang w:val="sv-SE"/>
        </w:rPr>
      </w:pPr>
      <w:r w:rsidRPr="00612A2E">
        <w:rPr>
          <w:lang w:val="sv-SE"/>
        </w:rPr>
        <w:lastRenderedPageBreak/>
        <w:t>Kunjungan studi visit ke studi ilmu</w:t>
      </w:r>
    </w:p>
    <w:p w14:paraId="16EC7067" w14:textId="77777777" w:rsidR="00BA4893" w:rsidRPr="00612A2E" w:rsidRDefault="00000000">
      <w:pPr>
        <w:pStyle w:val="Heading3"/>
        <w:rPr>
          <w:lang w:val="sv-SE"/>
        </w:rPr>
      </w:pPr>
      <w:r w:rsidRPr="00612A2E">
        <w:rPr>
          <w:lang w:val="sv-SE"/>
        </w:rPr>
        <w:t>Latar Belakang</w:t>
      </w:r>
    </w:p>
    <w:p w14:paraId="07A0D200" w14:textId="77777777" w:rsidR="00BA4893" w:rsidRPr="00612A2E" w:rsidRDefault="00000000">
      <w:pPr>
        <w:rPr>
          <w:lang w:val="sv-SE"/>
        </w:rPr>
      </w:pPr>
      <w:r w:rsidRPr="00612A2E">
        <w:rPr>
          <w:lang w:val="sv-SE"/>
        </w:rPr>
        <w:t>Program ini dilaksanakan sebagai bagian dari peningkatan mutu pendidikan jenjang SMA yang bertujuan untuk mengembangkan potensi siswa, memperkuat karakter, serta meningkatkan kompetensi akademik dan non-akademik melalui berbagai pendekatan inovatif dan integratif.</w:t>
      </w:r>
    </w:p>
    <w:p w14:paraId="3FA4EE6A" w14:textId="77777777" w:rsidR="00BA4893" w:rsidRPr="00612A2E" w:rsidRDefault="00000000">
      <w:pPr>
        <w:pStyle w:val="Heading3"/>
        <w:rPr>
          <w:lang w:val="sv-SE"/>
        </w:rPr>
      </w:pPr>
      <w:r w:rsidRPr="00612A2E">
        <w:rPr>
          <w:lang w:val="sv-SE"/>
        </w:rPr>
        <w:t>Ruang Lingkup</w:t>
      </w:r>
    </w:p>
    <w:p w14:paraId="355B3CFD" w14:textId="77777777" w:rsidR="00BA4893" w:rsidRPr="00612A2E" w:rsidRDefault="00000000">
      <w:pPr>
        <w:rPr>
          <w:lang w:val="sv-SE"/>
        </w:rPr>
      </w:pPr>
      <w:r w:rsidRPr="00612A2E">
        <w:rPr>
          <w:lang w:val="sv-SE"/>
        </w:rPr>
        <w:t>- Jenjang: SMA</w:t>
      </w:r>
      <w:r w:rsidRPr="00612A2E">
        <w:rPr>
          <w:lang w:val="sv-SE"/>
        </w:rPr>
        <w:br/>
        <w:t>- Sasaran: Siswa dan Guru</w:t>
      </w:r>
      <w:r w:rsidRPr="00612A2E">
        <w:rPr>
          <w:lang w:val="sv-SE"/>
        </w:rPr>
        <w:br/>
        <w:t>- Ruang lingkup: Akademik, Bahasa, Karakter, dan Kompetensi Khusus</w:t>
      </w:r>
    </w:p>
    <w:p w14:paraId="083F7FA5" w14:textId="77777777" w:rsidR="00BA4893" w:rsidRPr="00612A2E" w:rsidRDefault="00000000">
      <w:pPr>
        <w:pStyle w:val="Heading3"/>
        <w:rPr>
          <w:lang w:val="sv-SE"/>
        </w:rPr>
      </w:pPr>
      <w:r w:rsidRPr="00612A2E">
        <w:rPr>
          <w:lang w:val="sv-SE"/>
        </w:rPr>
        <w:t>Tahap Pelaksanaan</w:t>
      </w:r>
    </w:p>
    <w:p w14:paraId="0710863B" w14:textId="77777777" w:rsidR="00BA4893" w:rsidRPr="00612A2E" w:rsidRDefault="00000000">
      <w:pPr>
        <w:rPr>
          <w:lang w:val="sv-SE"/>
        </w:rPr>
      </w:pPr>
      <w:r w:rsidRPr="00612A2E">
        <w:rPr>
          <w:lang w:val="sv-SE"/>
        </w:rPr>
        <w:t>1. Sosialisasi program kepada seluruh peserta (guru/siswa/orangtua jika relevan).</w:t>
      </w:r>
      <w:r w:rsidRPr="00612A2E">
        <w:rPr>
          <w:lang w:val="sv-SE"/>
        </w:rPr>
        <w:br/>
        <w:t>2. Penyusunan jadwal dan teknis pelaksanaan secara rinci oleh koordinator program.</w:t>
      </w:r>
      <w:r w:rsidRPr="00612A2E">
        <w:rPr>
          <w:lang w:val="sv-SE"/>
        </w:rPr>
        <w:br/>
        <w:t>3. Pembentukan tim pelaksana yang terdiri dari guru, wali kelas, dan tenaga kependidikan terkait.</w:t>
      </w:r>
      <w:r w:rsidRPr="00612A2E">
        <w:rPr>
          <w:lang w:val="sv-SE"/>
        </w:rPr>
        <w:br/>
        <w:t>4. Pelaksanaan kegiatan utama yang disesuaikan dengan tujuan dan target capaian program.</w:t>
      </w:r>
      <w:r w:rsidRPr="00612A2E">
        <w:rPr>
          <w:lang w:val="sv-SE"/>
        </w:rPr>
        <w:br/>
        <w:t>5. Pengawasan dan monitoring oleh tim pelaksana untuk memastikan keberlangsungan kegiatan.</w:t>
      </w:r>
      <w:r w:rsidRPr="00612A2E">
        <w:rPr>
          <w:lang w:val="sv-SE"/>
        </w:rPr>
        <w:br/>
        <w:t>6. Dokumentasi setiap tahapan kegiatan dalam bentuk foto, video, dan laporan naratif.</w:t>
      </w:r>
      <w:r w:rsidRPr="00612A2E">
        <w:rPr>
          <w:lang w:val="sv-SE"/>
        </w:rPr>
        <w:br/>
        <w:t>7. Evaluasi hasil program melalui penilaian partisipasi, produk, dan capaian indikator.</w:t>
      </w:r>
      <w:r w:rsidRPr="00612A2E">
        <w:rPr>
          <w:lang w:val="sv-SE"/>
        </w:rPr>
        <w:br/>
        <w:t>8. Penyusunan laporan akhir kegiatan untuk disampaikan kepada kepala sekolah dan pihak terkait.</w:t>
      </w:r>
    </w:p>
    <w:p w14:paraId="1FFA3C22" w14:textId="77777777" w:rsidR="00BA4893" w:rsidRPr="00612A2E" w:rsidRDefault="00000000">
      <w:pPr>
        <w:pStyle w:val="Heading2"/>
        <w:rPr>
          <w:lang w:val="sv-SE"/>
        </w:rPr>
      </w:pPr>
      <w:r w:rsidRPr="00612A2E">
        <w:rPr>
          <w:lang w:val="sv-SE"/>
        </w:rPr>
        <w:t>Kamar khusus untuk MIPA PRO</w:t>
      </w:r>
    </w:p>
    <w:p w14:paraId="5DE1AEC1" w14:textId="77777777" w:rsidR="00BA4893" w:rsidRPr="00612A2E" w:rsidRDefault="00000000">
      <w:pPr>
        <w:pStyle w:val="Heading3"/>
        <w:rPr>
          <w:lang w:val="sv-SE"/>
        </w:rPr>
      </w:pPr>
      <w:r w:rsidRPr="00612A2E">
        <w:rPr>
          <w:lang w:val="sv-SE"/>
        </w:rPr>
        <w:t>Latar Belakang</w:t>
      </w:r>
    </w:p>
    <w:p w14:paraId="35FA0A1D" w14:textId="77777777" w:rsidR="00BA4893" w:rsidRPr="00612A2E" w:rsidRDefault="00000000">
      <w:pPr>
        <w:rPr>
          <w:lang w:val="sv-SE"/>
        </w:rPr>
      </w:pPr>
      <w:r w:rsidRPr="00612A2E">
        <w:rPr>
          <w:lang w:val="sv-SE"/>
        </w:rPr>
        <w:t>Program ini dilaksanakan sebagai bagian dari peningkatan mutu pendidikan jenjang SMA yang bertujuan untuk mengembangkan potensi siswa, memperkuat karakter, serta meningkatkan kompetensi akademik dan non-akademik melalui berbagai pendekatan inovatif dan integratif.</w:t>
      </w:r>
    </w:p>
    <w:p w14:paraId="5462D8DE" w14:textId="77777777" w:rsidR="00BA4893" w:rsidRPr="00612A2E" w:rsidRDefault="00000000">
      <w:pPr>
        <w:pStyle w:val="Heading3"/>
        <w:rPr>
          <w:lang w:val="sv-SE"/>
        </w:rPr>
      </w:pPr>
      <w:r w:rsidRPr="00612A2E">
        <w:rPr>
          <w:lang w:val="sv-SE"/>
        </w:rPr>
        <w:t>Ruang Lingkup</w:t>
      </w:r>
    </w:p>
    <w:p w14:paraId="6F26B0C9" w14:textId="77777777" w:rsidR="00BA4893" w:rsidRPr="00612A2E" w:rsidRDefault="00000000">
      <w:pPr>
        <w:rPr>
          <w:lang w:val="sv-SE"/>
        </w:rPr>
      </w:pPr>
      <w:r w:rsidRPr="00612A2E">
        <w:rPr>
          <w:lang w:val="sv-SE"/>
        </w:rPr>
        <w:t>- Jenjang: SMA</w:t>
      </w:r>
      <w:r w:rsidRPr="00612A2E">
        <w:rPr>
          <w:lang w:val="sv-SE"/>
        </w:rPr>
        <w:br/>
        <w:t>- Sasaran: Siswa dan Guru</w:t>
      </w:r>
      <w:r w:rsidRPr="00612A2E">
        <w:rPr>
          <w:lang w:val="sv-SE"/>
        </w:rPr>
        <w:br/>
        <w:t>- Ruang lingkup: Akademik, Bahasa, Karakter, dan Kompetensi Khusus</w:t>
      </w:r>
    </w:p>
    <w:p w14:paraId="3A58FDB0" w14:textId="77777777" w:rsidR="00BA4893" w:rsidRPr="00612A2E" w:rsidRDefault="00000000">
      <w:pPr>
        <w:pStyle w:val="Heading3"/>
        <w:rPr>
          <w:lang w:val="sv-SE"/>
        </w:rPr>
      </w:pPr>
      <w:r w:rsidRPr="00612A2E">
        <w:rPr>
          <w:lang w:val="sv-SE"/>
        </w:rPr>
        <w:t>Tahap Pelaksanaan</w:t>
      </w:r>
    </w:p>
    <w:p w14:paraId="03092DB8" w14:textId="77777777" w:rsidR="00BA4893" w:rsidRPr="00612A2E" w:rsidRDefault="00000000">
      <w:pPr>
        <w:rPr>
          <w:lang w:val="sv-SE"/>
        </w:rPr>
      </w:pPr>
      <w:r w:rsidRPr="00612A2E">
        <w:rPr>
          <w:lang w:val="sv-SE"/>
        </w:rPr>
        <w:t>1. Sosialisasi program kepada seluruh peserta (guru/siswa/orangtua jika relevan).</w:t>
      </w:r>
      <w:r w:rsidRPr="00612A2E">
        <w:rPr>
          <w:lang w:val="sv-SE"/>
        </w:rPr>
        <w:br/>
        <w:t>2. Penyusunan jadwal dan teknis pelaksanaan secara rinci oleh koordinator program.</w:t>
      </w:r>
      <w:r w:rsidRPr="00612A2E">
        <w:rPr>
          <w:lang w:val="sv-SE"/>
        </w:rPr>
        <w:br/>
        <w:t>3. Pembentukan tim pelaksana yang terdiri dari guru, wali kelas, dan tenaga kependidikan terkait.</w:t>
      </w:r>
      <w:r w:rsidRPr="00612A2E">
        <w:rPr>
          <w:lang w:val="sv-SE"/>
        </w:rPr>
        <w:br/>
      </w:r>
      <w:r w:rsidRPr="00612A2E">
        <w:rPr>
          <w:lang w:val="sv-SE"/>
        </w:rPr>
        <w:lastRenderedPageBreak/>
        <w:t>4. Pelaksanaan kegiatan utama yang disesuaikan dengan tujuan dan target capaian program.</w:t>
      </w:r>
      <w:r w:rsidRPr="00612A2E">
        <w:rPr>
          <w:lang w:val="sv-SE"/>
        </w:rPr>
        <w:br/>
        <w:t>5. Pengawasan dan monitoring oleh tim pelaksana untuk memastikan keberlangsungan kegiatan.</w:t>
      </w:r>
      <w:r w:rsidRPr="00612A2E">
        <w:rPr>
          <w:lang w:val="sv-SE"/>
        </w:rPr>
        <w:br/>
        <w:t>6. Dokumentasi setiap tahapan kegiatan dalam bentuk foto, video, dan laporan naratif.</w:t>
      </w:r>
      <w:r w:rsidRPr="00612A2E">
        <w:rPr>
          <w:lang w:val="sv-SE"/>
        </w:rPr>
        <w:br/>
        <w:t>7. Evaluasi hasil program melalui penilaian partisipasi, produk, dan capaian indikator.</w:t>
      </w:r>
      <w:r w:rsidRPr="00612A2E">
        <w:rPr>
          <w:lang w:val="sv-SE"/>
        </w:rPr>
        <w:br/>
        <w:t>8. Penyusunan laporan akhir kegiatan untuk disampaikan kepada kepala sekolah dan pihak terkait.</w:t>
      </w:r>
    </w:p>
    <w:p w14:paraId="122BAB16" w14:textId="77777777" w:rsidR="00BA4893" w:rsidRPr="00612A2E" w:rsidRDefault="00000000">
      <w:pPr>
        <w:pStyle w:val="Heading2"/>
        <w:rPr>
          <w:lang w:val="sv-SE"/>
        </w:rPr>
      </w:pPr>
      <w:r w:rsidRPr="00612A2E">
        <w:rPr>
          <w:lang w:val="sv-SE"/>
        </w:rPr>
        <w:t>Kunjungan belajar ke Pusat Studi Islam dan Bahasa dan Museum Rasulullah SAW di Bekasi dan Jakarta</w:t>
      </w:r>
    </w:p>
    <w:p w14:paraId="304F2A29" w14:textId="77777777" w:rsidR="00BA4893" w:rsidRPr="00612A2E" w:rsidRDefault="00000000">
      <w:pPr>
        <w:pStyle w:val="Heading3"/>
        <w:rPr>
          <w:lang w:val="sv-SE"/>
        </w:rPr>
      </w:pPr>
      <w:r w:rsidRPr="00612A2E">
        <w:rPr>
          <w:lang w:val="sv-SE"/>
        </w:rPr>
        <w:t>Latar Belakang</w:t>
      </w:r>
    </w:p>
    <w:p w14:paraId="68113617" w14:textId="77777777" w:rsidR="00BA4893" w:rsidRPr="00612A2E" w:rsidRDefault="00000000">
      <w:pPr>
        <w:rPr>
          <w:lang w:val="sv-SE"/>
        </w:rPr>
      </w:pPr>
      <w:r w:rsidRPr="00612A2E">
        <w:rPr>
          <w:lang w:val="sv-SE"/>
        </w:rPr>
        <w:t>Program ini dilaksanakan sebagai bagian dari peningkatan mutu pendidikan jenjang SMA yang bertujuan untuk mengembangkan potensi siswa, memperkuat karakter, serta meningkatkan kompetensi akademik dan non-akademik melalui berbagai pendekatan inovatif dan integratif.</w:t>
      </w:r>
    </w:p>
    <w:p w14:paraId="77551054" w14:textId="77777777" w:rsidR="00BA4893" w:rsidRPr="00612A2E" w:rsidRDefault="00000000">
      <w:pPr>
        <w:pStyle w:val="Heading3"/>
        <w:rPr>
          <w:lang w:val="sv-SE"/>
        </w:rPr>
      </w:pPr>
      <w:r w:rsidRPr="00612A2E">
        <w:rPr>
          <w:lang w:val="sv-SE"/>
        </w:rPr>
        <w:t>Ruang Lingkup</w:t>
      </w:r>
    </w:p>
    <w:p w14:paraId="15607003" w14:textId="77777777" w:rsidR="00BA4893" w:rsidRPr="00612A2E" w:rsidRDefault="00000000">
      <w:pPr>
        <w:rPr>
          <w:lang w:val="sv-SE"/>
        </w:rPr>
      </w:pPr>
      <w:r w:rsidRPr="00612A2E">
        <w:rPr>
          <w:lang w:val="sv-SE"/>
        </w:rPr>
        <w:t>- Jenjang: SMA</w:t>
      </w:r>
      <w:r w:rsidRPr="00612A2E">
        <w:rPr>
          <w:lang w:val="sv-SE"/>
        </w:rPr>
        <w:br/>
        <w:t>- Sasaran: Siswa dan Guru</w:t>
      </w:r>
      <w:r w:rsidRPr="00612A2E">
        <w:rPr>
          <w:lang w:val="sv-SE"/>
        </w:rPr>
        <w:br/>
        <w:t>- Ruang lingkup: Akademik, Bahasa, Karakter, dan Kompetensi Khusus</w:t>
      </w:r>
    </w:p>
    <w:p w14:paraId="2FB5E28E" w14:textId="77777777" w:rsidR="00BA4893" w:rsidRPr="00612A2E" w:rsidRDefault="00000000">
      <w:pPr>
        <w:pStyle w:val="Heading3"/>
        <w:rPr>
          <w:lang w:val="sv-SE"/>
        </w:rPr>
      </w:pPr>
      <w:r w:rsidRPr="00612A2E">
        <w:rPr>
          <w:lang w:val="sv-SE"/>
        </w:rPr>
        <w:t>Tahap Pelaksanaan</w:t>
      </w:r>
    </w:p>
    <w:p w14:paraId="6FC135A7" w14:textId="77777777" w:rsidR="00BA4893" w:rsidRPr="00612A2E" w:rsidRDefault="00000000">
      <w:pPr>
        <w:rPr>
          <w:lang w:val="sv-SE"/>
        </w:rPr>
      </w:pPr>
      <w:r w:rsidRPr="00612A2E">
        <w:rPr>
          <w:lang w:val="sv-SE"/>
        </w:rPr>
        <w:t>1. Sosialisasi program kepada seluruh peserta (guru/siswa/orangtua jika relevan).</w:t>
      </w:r>
      <w:r w:rsidRPr="00612A2E">
        <w:rPr>
          <w:lang w:val="sv-SE"/>
        </w:rPr>
        <w:br/>
        <w:t>2. Penyusunan jadwal dan teknis pelaksanaan secara rinci oleh koordinator program.</w:t>
      </w:r>
      <w:r w:rsidRPr="00612A2E">
        <w:rPr>
          <w:lang w:val="sv-SE"/>
        </w:rPr>
        <w:br/>
        <w:t>3. Pembentukan tim pelaksana yang terdiri dari guru, wali kelas, dan tenaga kependidikan terkait.</w:t>
      </w:r>
      <w:r w:rsidRPr="00612A2E">
        <w:rPr>
          <w:lang w:val="sv-SE"/>
        </w:rPr>
        <w:br/>
        <w:t>4. Pelaksanaan kegiatan utama yang disesuaikan dengan tujuan dan target capaian program.</w:t>
      </w:r>
      <w:r w:rsidRPr="00612A2E">
        <w:rPr>
          <w:lang w:val="sv-SE"/>
        </w:rPr>
        <w:br/>
        <w:t>5. Pengawasan dan monitoring oleh tim pelaksana untuk memastikan keberlangsungan kegiatan.</w:t>
      </w:r>
      <w:r w:rsidRPr="00612A2E">
        <w:rPr>
          <w:lang w:val="sv-SE"/>
        </w:rPr>
        <w:br/>
        <w:t>6. Dokumentasi setiap tahapan kegiatan dalam bentuk foto, video, dan laporan naratif.</w:t>
      </w:r>
      <w:r w:rsidRPr="00612A2E">
        <w:rPr>
          <w:lang w:val="sv-SE"/>
        </w:rPr>
        <w:br/>
        <w:t>7. Evaluasi hasil program melalui penilaian partisipasi, produk, dan capaian indikator.</w:t>
      </w:r>
      <w:r w:rsidRPr="00612A2E">
        <w:rPr>
          <w:lang w:val="sv-SE"/>
        </w:rPr>
        <w:br/>
        <w:t>8. Penyusunan laporan akhir kegiatan untuk disampaikan kepada kepala sekolah dan pihak terkait.</w:t>
      </w:r>
    </w:p>
    <w:p w14:paraId="6234403A" w14:textId="77777777" w:rsidR="00BA4893" w:rsidRPr="00612A2E" w:rsidRDefault="00000000">
      <w:pPr>
        <w:pStyle w:val="Heading2"/>
        <w:rPr>
          <w:lang w:val="sv-SE"/>
        </w:rPr>
      </w:pPr>
      <w:r w:rsidRPr="00612A2E">
        <w:rPr>
          <w:lang w:val="sv-SE"/>
        </w:rPr>
        <w:t>Mengadakan Pelatihan dan Sertifikasi TOAFL yang bisa digunakan untuk beasiswa</w:t>
      </w:r>
    </w:p>
    <w:p w14:paraId="0990D4F4" w14:textId="77777777" w:rsidR="00BA4893" w:rsidRPr="00612A2E" w:rsidRDefault="00000000">
      <w:pPr>
        <w:pStyle w:val="Heading3"/>
        <w:rPr>
          <w:lang w:val="sv-SE"/>
        </w:rPr>
      </w:pPr>
      <w:r w:rsidRPr="00612A2E">
        <w:rPr>
          <w:lang w:val="sv-SE"/>
        </w:rPr>
        <w:t>Latar Belakang</w:t>
      </w:r>
    </w:p>
    <w:p w14:paraId="14464CFD" w14:textId="77777777" w:rsidR="00BA4893" w:rsidRPr="00612A2E" w:rsidRDefault="00000000">
      <w:pPr>
        <w:rPr>
          <w:lang w:val="sv-SE"/>
        </w:rPr>
      </w:pPr>
      <w:r w:rsidRPr="00612A2E">
        <w:rPr>
          <w:lang w:val="sv-SE"/>
        </w:rPr>
        <w:t xml:space="preserve">Program ini dilaksanakan sebagai bagian dari peningkatan mutu pendidikan jenjang SMA yang bertujuan untuk mengembangkan potensi siswa, memperkuat karakter, serta </w:t>
      </w:r>
      <w:r w:rsidRPr="00612A2E">
        <w:rPr>
          <w:lang w:val="sv-SE"/>
        </w:rPr>
        <w:lastRenderedPageBreak/>
        <w:t>meningkatkan kompetensi akademik dan non-akademik melalui berbagai pendekatan inovatif dan integratif.</w:t>
      </w:r>
    </w:p>
    <w:p w14:paraId="68045029" w14:textId="77777777" w:rsidR="00BA4893" w:rsidRPr="00612A2E" w:rsidRDefault="00000000">
      <w:pPr>
        <w:pStyle w:val="Heading3"/>
        <w:rPr>
          <w:lang w:val="sv-SE"/>
        </w:rPr>
      </w:pPr>
      <w:r w:rsidRPr="00612A2E">
        <w:rPr>
          <w:lang w:val="sv-SE"/>
        </w:rPr>
        <w:t>Ruang Lingkup</w:t>
      </w:r>
    </w:p>
    <w:p w14:paraId="08843553" w14:textId="77777777" w:rsidR="00BA4893" w:rsidRPr="00612A2E" w:rsidRDefault="00000000">
      <w:pPr>
        <w:rPr>
          <w:lang w:val="sv-SE"/>
        </w:rPr>
      </w:pPr>
      <w:r w:rsidRPr="00612A2E">
        <w:rPr>
          <w:lang w:val="sv-SE"/>
        </w:rPr>
        <w:t>- Jenjang: SMA</w:t>
      </w:r>
      <w:r w:rsidRPr="00612A2E">
        <w:rPr>
          <w:lang w:val="sv-SE"/>
        </w:rPr>
        <w:br/>
        <w:t>- Sasaran: Siswa dan Guru</w:t>
      </w:r>
      <w:r w:rsidRPr="00612A2E">
        <w:rPr>
          <w:lang w:val="sv-SE"/>
        </w:rPr>
        <w:br/>
        <w:t>- Ruang lingkup: Akademik, Bahasa, Karakter, dan Kompetensi Khusus</w:t>
      </w:r>
    </w:p>
    <w:p w14:paraId="52FE715D" w14:textId="77777777" w:rsidR="00BA4893" w:rsidRPr="00612A2E" w:rsidRDefault="00000000">
      <w:pPr>
        <w:pStyle w:val="Heading3"/>
        <w:rPr>
          <w:lang w:val="sv-SE"/>
        </w:rPr>
      </w:pPr>
      <w:r w:rsidRPr="00612A2E">
        <w:rPr>
          <w:lang w:val="sv-SE"/>
        </w:rPr>
        <w:t>Tahap Pelaksanaan</w:t>
      </w:r>
    </w:p>
    <w:p w14:paraId="064FF02E" w14:textId="77777777" w:rsidR="00BA4893" w:rsidRPr="00612A2E" w:rsidRDefault="00000000">
      <w:pPr>
        <w:rPr>
          <w:lang w:val="sv-SE"/>
        </w:rPr>
      </w:pPr>
      <w:r w:rsidRPr="00612A2E">
        <w:rPr>
          <w:lang w:val="sv-SE"/>
        </w:rPr>
        <w:t>1. Sosialisasi program kepada seluruh peserta (guru/siswa/orangtua jika relevan).</w:t>
      </w:r>
      <w:r w:rsidRPr="00612A2E">
        <w:rPr>
          <w:lang w:val="sv-SE"/>
        </w:rPr>
        <w:br/>
        <w:t>2. Penyusunan jadwal dan teknis pelaksanaan secara rinci oleh koordinator program.</w:t>
      </w:r>
      <w:r w:rsidRPr="00612A2E">
        <w:rPr>
          <w:lang w:val="sv-SE"/>
        </w:rPr>
        <w:br/>
        <w:t>3. Pembentukan tim pelaksana yang terdiri dari guru, wali kelas, dan tenaga kependidikan terkait.</w:t>
      </w:r>
      <w:r w:rsidRPr="00612A2E">
        <w:rPr>
          <w:lang w:val="sv-SE"/>
        </w:rPr>
        <w:br/>
        <w:t>4. Pelaksanaan kegiatan utama yang disesuaikan dengan tujuan dan target capaian program.</w:t>
      </w:r>
      <w:r w:rsidRPr="00612A2E">
        <w:rPr>
          <w:lang w:val="sv-SE"/>
        </w:rPr>
        <w:br/>
        <w:t>5. Pengawasan dan monitoring oleh tim pelaksana untuk memastikan keberlangsungan kegiatan.</w:t>
      </w:r>
      <w:r w:rsidRPr="00612A2E">
        <w:rPr>
          <w:lang w:val="sv-SE"/>
        </w:rPr>
        <w:br/>
        <w:t>6. Dokumentasi setiap tahapan kegiatan dalam bentuk foto, video, dan laporan naratif.</w:t>
      </w:r>
      <w:r w:rsidRPr="00612A2E">
        <w:rPr>
          <w:lang w:val="sv-SE"/>
        </w:rPr>
        <w:br/>
        <w:t>7. Evaluasi hasil program melalui penilaian partisipasi, produk, dan capaian indikator.</w:t>
      </w:r>
      <w:r w:rsidRPr="00612A2E">
        <w:rPr>
          <w:lang w:val="sv-SE"/>
        </w:rPr>
        <w:br/>
        <w:t>8. Penyusunan laporan akhir kegiatan untuk disampaikan kepada kepala sekolah dan pihak terkait.</w:t>
      </w:r>
    </w:p>
    <w:p w14:paraId="43BDBDB2" w14:textId="77777777" w:rsidR="00BA4893" w:rsidRPr="00612A2E" w:rsidRDefault="00000000">
      <w:pPr>
        <w:pStyle w:val="Heading2"/>
        <w:rPr>
          <w:lang w:val="sv-SE"/>
        </w:rPr>
      </w:pPr>
      <w:r w:rsidRPr="00612A2E">
        <w:rPr>
          <w:lang w:val="sv-SE"/>
        </w:rPr>
        <w:t>Pembelajaran berbahasa arab untuk mapel agama dan bahasa</w:t>
      </w:r>
    </w:p>
    <w:p w14:paraId="61233D37" w14:textId="77777777" w:rsidR="00BA4893" w:rsidRPr="00612A2E" w:rsidRDefault="00000000">
      <w:pPr>
        <w:pStyle w:val="Heading3"/>
        <w:rPr>
          <w:lang w:val="sv-SE"/>
        </w:rPr>
      </w:pPr>
      <w:r w:rsidRPr="00612A2E">
        <w:rPr>
          <w:lang w:val="sv-SE"/>
        </w:rPr>
        <w:t>Latar Belakang</w:t>
      </w:r>
    </w:p>
    <w:p w14:paraId="1FF041DF" w14:textId="77777777" w:rsidR="00BA4893" w:rsidRPr="00612A2E" w:rsidRDefault="00000000">
      <w:pPr>
        <w:rPr>
          <w:lang w:val="sv-SE"/>
        </w:rPr>
      </w:pPr>
      <w:r w:rsidRPr="00612A2E">
        <w:rPr>
          <w:lang w:val="sv-SE"/>
        </w:rPr>
        <w:t>Program ini dilaksanakan sebagai bagian dari peningkatan mutu pendidikan jenjang SMA yang bertujuan untuk mengembangkan potensi siswa, memperkuat karakter, serta meningkatkan kompetensi akademik dan non-akademik melalui berbagai pendekatan inovatif dan integratif.</w:t>
      </w:r>
    </w:p>
    <w:p w14:paraId="5F1BC826" w14:textId="77777777" w:rsidR="00BA4893" w:rsidRPr="00612A2E" w:rsidRDefault="00000000">
      <w:pPr>
        <w:pStyle w:val="Heading3"/>
        <w:rPr>
          <w:lang w:val="sv-SE"/>
        </w:rPr>
      </w:pPr>
      <w:r w:rsidRPr="00612A2E">
        <w:rPr>
          <w:lang w:val="sv-SE"/>
        </w:rPr>
        <w:t>Ruang Lingkup</w:t>
      </w:r>
    </w:p>
    <w:p w14:paraId="47DA463A" w14:textId="77777777" w:rsidR="00BA4893" w:rsidRPr="00612A2E" w:rsidRDefault="00000000">
      <w:pPr>
        <w:rPr>
          <w:lang w:val="sv-SE"/>
        </w:rPr>
      </w:pPr>
      <w:r w:rsidRPr="00612A2E">
        <w:rPr>
          <w:lang w:val="sv-SE"/>
        </w:rPr>
        <w:t>- Jenjang: SMA</w:t>
      </w:r>
      <w:r w:rsidRPr="00612A2E">
        <w:rPr>
          <w:lang w:val="sv-SE"/>
        </w:rPr>
        <w:br/>
        <w:t>- Sasaran: Siswa dan Guru</w:t>
      </w:r>
      <w:r w:rsidRPr="00612A2E">
        <w:rPr>
          <w:lang w:val="sv-SE"/>
        </w:rPr>
        <w:br/>
        <w:t>- Ruang lingkup: Akademik, Bahasa, Karakter, dan Kompetensi Khusus</w:t>
      </w:r>
    </w:p>
    <w:p w14:paraId="1BC4F28B" w14:textId="77777777" w:rsidR="00BA4893" w:rsidRPr="00612A2E" w:rsidRDefault="00000000">
      <w:pPr>
        <w:pStyle w:val="Heading3"/>
        <w:rPr>
          <w:lang w:val="sv-SE"/>
        </w:rPr>
      </w:pPr>
      <w:r w:rsidRPr="00612A2E">
        <w:rPr>
          <w:lang w:val="sv-SE"/>
        </w:rPr>
        <w:t>Tahap Pelaksanaan</w:t>
      </w:r>
    </w:p>
    <w:p w14:paraId="6D997F4E" w14:textId="77777777" w:rsidR="00BA4893" w:rsidRPr="00612A2E" w:rsidRDefault="00000000">
      <w:pPr>
        <w:rPr>
          <w:lang w:val="sv-SE"/>
        </w:rPr>
      </w:pPr>
      <w:r w:rsidRPr="00612A2E">
        <w:rPr>
          <w:lang w:val="sv-SE"/>
        </w:rPr>
        <w:t>1. Sosialisasi program kepada seluruh peserta (guru/siswa/orangtua jika relevan).</w:t>
      </w:r>
      <w:r w:rsidRPr="00612A2E">
        <w:rPr>
          <w:lang w:val="sv-SE"/>
        </w:rPr>
        <w:br/>
        <w:t>2. Penyusunan jadwal dan teknis pelaksanaan secara rinci oleh koordinator program.</w:t>
      </w:r>
      <w:r w:rsidRPr="00612A2E">
        <w:rPr>
          <w:lang w:val="sv-SE"/>
        </w:rPr>
        <w:br/>
        <w:t>3. Pembentukan tim pelaksana yang terdiri dari guru, wali kelas, dan tenaga kependidikan terkait.</w:t>
      </w:r>
      <w:r w:rsidRPr="00612A2E">
        <w:rPr>
          <w:lang w:val="sv-SE"/>
        </w:rPr>
        <w:br/>
        <w:t>4. Pelaksanaan kegiatan utama yang disesuaikan dengan tujuan dan target capaian program.</w:t>
      </w:r>
      <w:r w:rsidRPr="00612A2E">
        <w:rPr>
          <w:lang w:val="sv-SE"/>
        </w:rPr>
        <w:br/>
        <w:t>5. Pengawasan dan monitoring oleh tim pelaksana untuk memastikan keberlangsungan kegiatan.</w:t>
      </w:r>
      <w:r w:rsidRPr="00612A2E">
        <w:rPr>
          <w:lang w:val="sv-SE"/>
        </w:rPr>
        <w:br/>
        <w:t>6. Dokumentasi setiap tahapan kegiatan dalam bentuk foto, video, dan laporan naratif.</w:t>
      </w:r>
      <w:r w:rsidRPr="00612A2E">
        <w:rPr>
          <w:lang w:val="sv-SE"/>
        </w:rPr>
        <w:br/>
      </w:r>
      <w:r w:rsidRPr="00612A2E">
        <w:rPr>
          <w:lang w:val="sv-SE"/>
        </w:rPr>
        <w:lastRenderedPageBreak/>
        <w:t>7. Evaluasi hasil program melalui penilaian partisipasi, produk, dan capaian indikator.</w:t>
      </w:r>
      <w:r w:rsidRPr="00612A2E">
        <w:rPr>
          <w:lang w:val="sv-SE"/>
        </w:rPr>
        <w:br/>
        <w:t>8. Penyusunan laporan akhir kegiatan untuk disampaikan kepada kepala sekolah dan pihak terkait.</w:t>
      </w:r>
    </w:p>
    <w:p w14:paraId="34B5D81C" w14:textId="77777777" w:rsidR="00BA4893" w:rsidRPr="00612A2E" w:rsidRDefault="00000000">
      <w:pPr>
        <w:pStyle w:val="Heading2"/>
        <w:rPr>
          <w:lang w:val="sv-SE"/>
        </w:rPr>
      </w:pPr>
      <w:r w:rsidRPr="00612A2E">
        <w:rPr>
          <w:lang w:val="sv-SE"/>
        </w:rPr>
        <w:t>Munaqosah Kitab Fathul Qorib untuk siswa kelas 12 sebagai syarat kelulusan</w:t>
      </w:r>
    </w:p>
    <w:p w14:paraId="3F307EEB" w14:textId="77777777" w:rsidR="00BA4893" w:rsidRPr="00612A2E" w:rsidRDefault="00000000">
      <w:pPr>
        <w:pStyle w:val="Heading3"/>
        <w:rPr>
          <w:lang w:val="sv-SE"/>
        </w:rPr>
      </w:pPr>
      <w:r w:rsidRPr="00612A2E">
        <w:rPr>
          <w:lang w:val="sv-SE"/>
        </w:rPr>
        <w:t>Latar Belakang</w:t>
      </w:r>
    </w:p>
    <w:p w14:paraId="4281C18E" w14:textId="77777777" w:rsidR="00BA4893" w:rsidRPr="00612A2E" w:rsidRDefault="00000000">
      <w:pPr>
        <w:rPr>
          <w:lang w:val="sv-SE"/>
        </w:rPr>
      </w:pPr>
      <w:r w:rsidRPr="00612A2E">
        <w:rPr>
          <w:lang w:val="sv-SE"/>
        </w:rPr>
        <w:t>Program ini dilaksanakan sebagai bagian dari peningkatan mutu pendidikan jenjang SMA yang bertujuan untuk mengembangkan potensi siswa, memperkuat karakter, serta meningkatkan kompetensi akademik dan non-akademik melalui berbagai pendekatan inovatif dan integratif.</w:t>
      </w:r>
    </w:p>
    <w:p w14:paraId="06EB49AB" w14:textId="77777777" w:rsidR="00BA4893" w:rsidRPr="00612A2E" w:rsidRDefault="00000000">
      <w:pPr>
        <w:pStyle w:val="Heading3"/>
        <w:rPr>
          <w:lang w:val="sv-SE"/>
        </w:rPr>
      </w:pPr>
      <w:r w:rsidRPr="00612A2E">
        <w:rPr>
          <w:lang w:val="sv-SE"/>
        </w:rPr>
        <w:t>Ruang Lingkup</w:t>
      </w:r>
    </w:p>
    <w:p w14:paraId="0B75D9E0" w14:textId="77777777" w:rsidR="00BA4893" w:rsidRPr="00612A2E" w:rsidRDefault="00000000">
      <w:pPr>
        <w:rPr>
          <w:lang w:val="sv-SE"/>
        </w:rPr>
      </w:pPr>
      <w:r w:rsidRPr="00612A2E">
        <w:rPr>
          <w:lang w:val="sv-SE"/>
        </w:rPr>
        <w:t>- Jenjang: SMA</w:t>
      </w:r>
      <w:r w:rsidRPr="00612A2E">
        <w:rPr>
          <w:lang w:val="sv-SE"/>
        </w:rPr>
        <w:br/>
        <w:t>- Sasaran: Siswa dan Guru</w:t>
      </w:r>
      <w:r w:rsidRPr="00612A2E">
        <w:rPr>
          <w:lang w:val="sv-SE"/>
        </w:rPr>
        <w:br/>
        <w:t>- Ruang lingkup: Akademik, Bahasa, Karakter, dan Kompetensi Khusus</w:t>
      </w:r>
    </w:p>
    <w:p w14:paraId="4334150E" w14:textId="77777777" w:rsidR="00BA4893" w:rsidRPr="00612A2E" w:rsidRDefault="00000000">
      <w:pPr>
        <w:pStyle w:val="Heading3"/>
        <w:rPr>
          <w:lang w:val="sv-SE"/>
        </w:rPr>
      </w:pPr>
      <w:r w:rsidRPr="00612A2E">
        <w:rPr>
          <w:lang w:val="sv-SE"/>
        </w:rPr>
        <w:t>Tahap Pelaksanaan</w:t>
      </w:r>
    </w:p>
    <w:p w14:paraId="40189A25" w14:textId="77777777" w:rsidR="00BA4893" w:rsidRPr="00612A2E" w:rsidRDefault="00000000">
      <w:pPr>
        <w:rPr>
          <w:lang w:val="sv-SE"/>
        </w:rPr>
      </w:pPr>
      <w:r w:rsidRPr="00612A2E">
        <w:rPr>
          <w:lang w:val="sv-SE"/>
        </w:rPr>
        <w:t>1. Sosialisasi program kepada seluruh peserta (guru/siswa/orangtua jika relevan).</w:t>
      </w:r>
      <w:r w:rsidRPr="00612A2E">
        <w:rPr>
          <w:lang w:val="sv-SE"/>
        </w:rPr>
        <w:br/>
        <w:t>2. Penyusunan jadwal dan teknis pelaksanaan secara rinci oleh koordinator program.</w:t>
      </w:r>
      <w:r w:rsidRPr="00612A2E">
        <w:rPr>
          <w:lang w:val="sv-SE"/>
        </w:rPr>
        <w:br/>
        <w:t>3. Pembentukan tim pelaksana yang terdiri dari guru, wali kelas, dan tenaga kependidikan terkait.</w:t>
      </w:r>
      <w:r w:rsidRPr="00612A2E">
        <w:rPr>
          <w:lang w:val="sv-SE"/>
        </w:rPr>
        <w:br/>
        <w:t>4. Pelaksanaan kegiatan utama yang disesuaikan dengan tujuan dan target capaian program.</w:t>
      </w:r>
      <w:r w:rsidRPr="00612A2E">
        <w:rPr>
          <w:lang w:val="sv-SE"/>
        </w:rPr>
        <w:br/>
        <w:t>5. Pengawasan dan monitoring oleh tim pelaksana untuk memastikan keberlangsungan kegiatan.</w:t>
      </w:r>
      <w:r w:rsidRPr="00612A2E">
        <w:rPr>
          <w:lang w:val="sv-SE"/>
        </w:rPr>
        <w:br/>
        <w:t>6. Dokumentasi setiap tahapan kegiatan dalam bentuk foto, video, dan laporan naratif.</w:t>
      </w:r>
      <w:r w:rsidRPr="00612A2E">
        <w:rPr>
          <w:lang w:val="sv-SE"/>
        </w:rPr>
        <w:br/>
        <w:t>7. Evaluasi hasil program melalui penilaian partisipasi, produk, dan capaian indikator.</w:t>
      </w:r>
      <w:r w:rsidRPr="00612A2E">
        <w:rPr>
          <w:lang w:val="sv-SE"/>
        </w:rPr>
        <w:br/>
        <w:t>8. Penyusunan laporan akhir kegiatan untuk disampaikan kepada kepala sekolah dan pihak terkait.</w:t>
      </w:r>
    </w:p>
    <w:p w14:paraId="0ADE520A" w14:textId="77777777" w:rsidR="00BA4893" w:rsidRPr="00612A2E" w:rsidRDefault="00000000">
      <w:pPr>
        <w:pStyle w:val="Heading2"/>
        <w:rPr>
          <w:lang w:val="sv-SE"/>
        </w:rPr>
      </w:pPr>
      <w:r w:rsidRPr="00612A2E">
        <w:rPr>
          <w:lang w:val="sv-SE"/>
        </w:rPr>
        <w:t>Pembinaan intensif studi lanjut ke Timur tengah atau Ma'had Aly</w:t>
      </w:r>
    </w:p>
    <w:p w14:paraId="0DFDFFE2" w14:textId="77777777" w:rsidR="00BA4893" w:rsidRPr="00612A2E" w:rsidRDefault="00000000">
      <w:pPr>
        <w:pStyle w:val="Heading3"/>
        <w:rPr>
          <w:lang w:val="sv-SE"/>
        </w:rPr>
      </w:pPr>
      <w:r w:rsidRPr="00612A2E">
        <w:rPr>
          <w:lang w:val="sv-SE"/>
        </w:rPr>
        <w:t>Latar Belakang</w:t>
      </w:r>
    </w:p>
    <w:p w14:paraId="644E480F" w14:textId="77777777" w:rsidR="00BA4893" w:rsidRPr="00612A2E" w:rsidRDefault="00000000">
      <w:pPr>
        <w:rPr>
          <w:lang w:val="sv-SE"/>
        </w:rPr>
      </w:pPr>
      <w:r w:rsidRPr="00612A2E">
        <w:rPr>
          <w:lang w:val="sv-SE"/>
        </w:rPr>
        <w:t>Program ini dilaksanakan sebagai bagian dari peningkatan mutu pendidikan jenjang SMA yang bertujuan untuk mengembangkan potensi siswa, memperkuat karakter, serta meningkatkan kompetensi akademik dan non-akademik melalui berbagai pendekatan inovatif dan integratif.</w:t>
      </w:r>
    </w:p>
    <w:p w14:paraId="2A2F41D0" w14:textId="77777777" w:rsidR="00BA4893" w:rsidRPr="00612A2E" w:rsidRDefault="00000000">
      <w:pPr>
        <w:pStyle w:val="Heading3"/>
        <w:rPr>
          <w:lang w:val="sv-SE"/>
        </w:rPr>
      </w:pPr>
      <w:r w:rsidRPr="00612A2E">
        <w:rPr>
          <w:lang w:val="sv-SE"/>
        </w:rPr>
        <w:t>Ruang Lingkup</w:t>
      </w:r>
    </w:p>
    <w:p w14:paraId="71FCA4A6" w14:textId="77777777" w:rsidR="00BA4893" w:rsidRPr="00612A2E" w:rsidRDefault="00000000">
      <w:pPr>
        <w:rPr>
          <w:lang w:val="sv-SE"/>
        </w:rPr>
      </w:pPr>
      <w:r w:rsidRPr="00612A2E">
        <w:rPr>
          <w:lang w:val="sv-SE"/>
        </w:rPr>
        <w:t>- Jenjang: SMA</w:t>
      </w:r>
      <w:r w:rsidRPr="00612A2E">
        <w:rPr>
          <w:lang w:val="sv-SE"/>
        </w:rPr>
        <w:br/>
        <w:t>- Sasaran: Siswa dan Guru</w:t>
      </w:r>
      <w:r w:rsidRPr="00612A2E">
        <w:rPr>
          <w:lang w:val="sv-SE"/>
        </w:rPr>
        <w:br/>
        <w:t>- Ruang lingkup: Akademik, Bahasa, Karakter, dan Kompetensi Khusus</w:t>
      </w:r>
    </w:p>
    <w:p w14:paraId="04455737" w14:textId="77777777" w:rsidR="00BA4893" w:rsidRPr="00612A2E" w:rsidRDefault="00000000">
      <w:pPr>
        <w:pStyle w:val="Heading3"/>
        <w:rPr>
          <w:lang w:val="sv-SE"/>
        </w:rPr>
      </w:pPr>
      <w:r w:rsidRPr="00612A2E">
        <w:rPr>
          <w:lang w:val="sv-SE"/>
        </w:rPr>
        <w:lastRenderedPageBreak/>
        <w:t>Tahap Pelaksanaan</w:t>
      </w:r>
    </w:p>
    <w:p w14:paraId="732F8376" w14:textId="77777777" w:rsidR="00BA4893" w:rsidRPr="00612A2E" w:rsidRDefault="00000000">
      <w:pPr>
        <w:rPr>
          <w:lang w:val="sv-SE"/>
        </w:rPr>
      </w:pPr>
      <w:r w:rsidRPr="00612A2E">
        <w:rPr>
          <w:lang w:val="sv-SE"/>
        </w:rPr>
        <w:t>1. Sosialisasi program kepada seluruh peserta (guru/siswa/orangtua jika relevan).</w:t>
      </w:r>
      <w:r w:rsidRPr="00612A2E">
        <w:rPr>
          <w:lang w:val="sv-SE"/>
        </w:rPr>
        <w:br/>
        <w:t>2. Penyusunan jadwal dan teknis pelaksanaan secara rinci oleh koordinator program.</w:t>
      </w:r>
      <w:r w:rsidRPr="00612A2E">
        <w:rPr>
          <w:lang w:val="sv-SE"/>
        </w:rPr>
        <w:br/>
        <w:t>3. Pembentukan tim pelaksana yang terdiri dari guru, wali kelas, dan tenaga kependidikan terkait.</w:t>
      </w:r>
      <w:r w:rsidRPr="00612A2E">
        <w:rPr>
          <w:lang w:val="sv-SE"/>
        </w:rPr>
        <w:br/>
        <w:t>4. Pelaksanaan kegiatan utama yang disesuaikan dengan tujuan dan target capaian program.</w:t>
      </w:r>
      <w:r w:rsidRPr="00612A2E">
        <w:rPr>
          <w:lang w:val="sv-SE"/>
        </w:rPr>
        <w:br/>
        <w:t>5. Pengawasan dan monitoring oleh tim pelaksana untuk memastikan keberlangsungan kegiatan.</w:t>
      </w:r>
      <w:r w:rsidRPr="00612A2E">
        <w:rPr>
          <w:lang w:val="sv-SE"/>
        </w:rPr>
        <w:br/>
        <w:t>6. Dokumentasi setiap tahapan kegiatan dalam bentuk foto, video, dan laporan naratif.</w:t>
      </w:r>
      <w:r w:rsidRPr="00612A2E">
        <w:rPr>
          <w:lang w:val="sv-SE"/>
        </w:rPr>
        <w:br/>
        <w:t>7. Evaluasi hasil program melalui penilaian partisipasi, produk, dan capaian indikator.</w:t>
      </w:r>
      <w:r w:rsidRPr="00612A2E">
        <w:rPr>
          <w:lang w:val="sv-SE"/>
        </w:rPr>
        <w:br/>
        <w:t>8. Penyusunan laporan akhir kegiatan untuk disampaikan kepada kepala sekolah dan pihak terkait.</w:t>
      </w:r>
    </w:p>
    <w:p w14:paraId="00D345B3" w14:textId="77777777" w:rsidR="00BA4893" w:rsidRPr="00612A2E" w:rsidRDefault="00000000">
      <w:pPr>
        <w:pStyle w:val="Heading2"/>
        <w:rPr>
          <w:lang w:val="sv-SE"/>
        </w:rPr>
      </w:pPr>
      <w:r w:rsidRPr="00612A2E">
        <w:rPr>
          <w:lang w:val="sv-SE"/>
        </w:rPr>
        <w:t>Penerbitan Hak Cipta dan Paten untuk aplikasi</w:t>
      </w:r>
    </w:p>
    <w:p w14:paraId="44259302" w14:textId="77777777" w:rsidR="00BA4893" w:rsidRPr="00612A2E" w:rsidRDefault="00000000">
      <w:pPr>
        <w:pStyle w:val="Heading3"/>
        <w:rPr>
          <w:lang w:val="sv-SE"/>
        </w:rPr>
      </w:pPr>
      <w:r w:rsidRPr="00612A2E">
        <w:rPr>
          <w:lang w:val="sv-SE"/>
        </w:rPr>
        <w:t>Latar Belakang</w:t>
      </w:r>
    </w:p>
    <w:p w14:paraId="7085894B" w14:textId="77777777" w:rsidR="00BA4893" w:rsidRPr="00612A2E" w:rsidRDefault="00000000">
      <w:pPr>
        <w:rPr>
          <w:lang w:val="sv-SE"/>
        </w:rPr>
      </w:pPr>
      <w:r w:rsidRPr="00612A2E">
        <w:rPr>
          <w:lang w:val="sv-SE"/>
        </w:rPr>
        <w:t>Program ini dilaksanakan sebagai bagian dari peningkatan mutu pendidikan jenjang SMA yang bertujuan untuk mengembangkan potensi siswa, memperkuat karakter, serta meningkatkan kompetensi akademik dan non-akademik melalui berbagai pendekatan inovatif dan integratif.</w:t>
      </w:r>
    </w:p>
    <w:p w14:paraId="4DF0F82F" w14:textId="77777777" w:rsidR="00BA4893" w:rsidRPr="00612A2E" w:rsidRDefault="00000000">
      <w:pPr>
        <w:pStyle w:val="Heading3"/>
        <w:rPr>
          <w:lang w:val="sv-SE"/>
        </w:rPr>
      </w:pPr>
      <w:r w:rsidRPr="00612A2E">
        <w:rPr>
          <w:lang w:val="sv-SE"/>
        </w:rPr>
        <w:t>Ruang Lingkup</w:t>
      </w:r>
    </w:p>
    <w:p w14:paraId="306DF951" w14:textId="77777777" w:rsidR="00BA4893" w:rsidRPr="00612A2E" w:rsidRDefault="00000000">
      <w:pPr>
        <w:rPr>
          <w:lang w:val="sv-SE"/>
        </w:rPr>
      </w:pPr>
      <w:r w:rsidRPr="00612A2E">
        <w:rPr>
          <w:lang w:val="sv-SE"/>
        </w:rPr>
        <w:t>- Jenjang: SMA</w:t>
      </w:r>
      <w:r w:rsidRPr="00612A2E">
        <w:rPr>
          <w:lang w:val="sv-SE"/>
        </w:rPr>
        <w:br/>
        <w:t>- Sasaran: Siswa dan Guru</w:t>
      </w:r>
      <w:r w:rsidRPr="00612A2E">
        <w:rPr>
          <w:lang w:val="sv-SE"/>
        </w:rPr>
        <w:br/>
        <w:t>- Ruang lingkup: Akademik, Bahasa, Karakter, dan Kompetensi Khusus</w:t>
      </w:r>
    </w:p>
    <w:p w14:paraId="060274E4" w14:textId="77777777" w:rsidR="00BA4893" w:rsidRPr="00612A2E" w:rsidRDefault="00000000">
      <w:pPr>
        <w:pStyle w:val="Heading3"/>
        <w:rPr>
          <w:lang w:val="sv-SE"/>
        </w:rPr>
      </w:pPr>
      <w:r w:rsidRPr="00612A2E">
        <w:rPr>
          <w:lang w:val="sv-SE"/>
        </w:rPr>
        <w:t>Tahap Pelaksanaan</w:t>
      </w:r>
    </w:p>
    <w:p w14:paraId="274B07DA" w14:textId="77777777" w:rsidR="00BA4893" w:rsidRPr="00612A2E" w:rsidRDefault="00000000">
      <w:pPr>
        <w:rPr>
          <w:lang w:val="sv-SE"/>
        </w:rPr>
      </w:pPr>
      <w:r w:rsidRPr="00612A2E">
        <w:rPr>
          <w:lang w:val="sv-SE"/>
        </w:rPr>
        <w:t>1. Sosialisasi program kepada seluruh peserta (guru/siswa/orangtua jika relevan).</w:t>
      </w:r>
      <w:r w:rsidRPr="00612A2E">
        <w:rPr>
          <w:lang w:val="sv-SE"/>
        </w:rPr>
        <w:br/>
        <w:t>2. Penyusunan jadwal dan teknis pelaksanaan secara rinci oleh koordinator program.</w:t>
      </w:r>
      <w:r w:rsidRPr="00612A2E">
        <w:rPr>
          <w:lang w:val="sv-SE"/>
        </w:rPr>
        <w:br/>
        <w:t>3. Pembentukan tim pelaksana yang terdiri dari guru, wali kelas, dan tenaga kependidikan terkait.</w:t>
      </w:r>
      <w:r w:rsidRPr="00612A2E">
        <w:rPr>
          <w:lang w:val="sv-SE"/>
        </w:rPr>
        <w:br/>
        <w:t>4. Pelaksanaan kegiatan utama yang disesuaikan dengan tujuan dan target capaian program.</w:t>
      </w:r>
      <w:r w:rsidRPr="00612A2E">
        <w:rPr>
          <w:lang w:val="sv-SE"/>
        </w:rPr>
        <w:br/>
        <w:t>5. Pengawasan dan monitoring oleh tim pelaksana untuk memastikan keberlangsungan kegiatan.</w:t>
      </w:r>
      <w:r w:rsidRPr="00612A2E">
        <w:rPr>
          <w:lang w:val="sv-SE"/>
        </w:rPr>
        <w:br/>
        <w:t>6. Dokumentasi setiap tahapan kegiatan dalam bentuk foto, video, dan laporan naratif.</w:t>
      </w:r>
      <w:r w:rsidRPr="00612A2E">
        <w:rPr>
          <w:lang w:val="sv-SE"/>
        </w:rPr>
        <w:br/>
        <w:t>7. Evaluasi hasil program melalui penilaian partisipasi, produk, dan capaian indikator.</w:t>
      </w:r>
      <w:r w:rsidRPr="00612A2E">
        <w:rPr>
          <w:lang w:val="sv-SE"/>
        </w:rPr>
        <w:br/>
        <w:t>8. Penyusunan laporan akhir kegiatan untuk disampaikan kepada kepala sekolah dan pihak terkait.</w:t>
      </w:r>
    </w:p>
    <w:p w14:paraId="0478F271" w14:textId="77777777" w:rsidR="00BA4893" w:rsidRPr="00612A2E" w:rsidRDefault="00000000">
      <w:pPr>
        <w:pStyle w:val="Heading2"/>
        <w:rPr>
          <w:lang w:val="sv-SE"/>
        </w:rPr>
      </w:pPr>
      <w:r w:rsidRPr="00612A2E">
        <w:rPr>
          <w:lang w:val="sv-SE"/>
        </w:rPr>
        <w:lastRenderedPageBreak/>
        <w:t>Supervisi penggunaan RPP Nifhasy</w:t>
      </w:r>
    </w:p>
    <w:p w14:paraId="2EF98E07" w14:textId="77777777" w:rsidR="00BA4893" w:rsidRPr="00612A2E" w:rsidRDefault="00000000">
      <w:pPr>
        <w:pStyle w:val="Heading3"/>
        <w:rPr>
          <w:lang w:val="sv-SE"/>
        </w:rPr>
      </w:pPr>
      <w:r w:rsidRPr="00612A2E">
        <w:rPr>
          <w:lang w:val="sv-SE"/>
        </w:rPr>
        <w:t>Latar Belakang</w:t>
      </w:r>
    </w:p>
    <w:p w14:paraId="36CA6621" w14:textId="77777777" w:rsidR="00BA4893" w:rsidRPr="00612A2E" w:rsidRDefault="00000000">
      <w:pPr>
        <w:rPr>
          <w:lang w:val="sv-SE"/>
        </w:rPr>
      </w:pPr>
      <w:r w:rsidRPr="00612A2E">
        <w:rPr>
          <w:lang w:val="sv-SE"/>
        </w:rPr>
        <w:t>Program ini dilaksanakan sebagai bagian dari peningkatan mutu pendidikan jenjang SMA yang bertujuan untuk mengembangkan potensi siswa, memperkuat karakter, serta meningkatkan kompetensi akademik dan non-akademik melalui berbagai pendekatan inovatif dan integratif.</w:t>
      </w:r>
    </w:p>
    <w:p w14:paraId="0DBCD3B0" w14:textId="77777777" w:rsidR="00BA4893" w:rsidRPr="00612A2E" w:rsidRDefault="00000000">
      <w:pPr>
        <w:pStyle w:val="Heading3"/>
        <w:rPr>
          <w:lang w:val="sv-SE"/>
        </w:rPr>
      </w:pPr>
      <w:r w:rsidRPr="00612A2E">
        <w:rPr>
          <w:lang w:val="sv-SE"/>
        </w:rPr>
        <w:t>Ruang Lingkup</w:t>
      </w:r>
    </w:p>
    <w:p w14:paraId="2011B64B" w14:textId="77777777" w:rsidR="00BA4893" w:rsidRPr="00612A2E" w:rsidRDefault="00000000">
      <w:pPr>
        <w:rPr>
          <w:lang w:val="sv-SE"/>
        </w:rPr>
      </w:pPr>
      <w:r w:rsidRPr="00612A2E">
        <w:rPr>
          <w:lang w:val="sv-SE"/>
        </w:rPr>
        <w:t>- Jenjang: SMA</w:t>
      </w:r>
      <w:r w:rsidRPr="00612A2E">
        <w:rPr>
          <w:lang w:val="sv-SE"/>
        </w:rPr>
        <w:br/>
        <w:t>- Sasaran: Siswa dan Guru</w:t>
      </w:r>
      <w:r w:rsidRPr="00612A2E">
        <w:rPr>
          <w:lang w:val="sv-SE"/>
        </w:rPr>
        <w:br/>
        <w:t>- Ruang lingkup: Akademik, Bahasa, Karakter, dan Kompetensi Khusus</w:t>
      </w:r>
    </w:p>
    <w:p w14:paraId="628B2D4A" w14:textId="77777777" w:rsidR="00BA4893" w:rsidRPr="00612A2E" w:rsidRDefault="00000000">
      <w:pPr>
        <w:pStyle w:val="Heading3"/>
        <w:rPr>
          <w:lang w:val="sv-SE"/>
        </w:rPr>
      </w:pPr>
      <w:r w:rsidRPr="00612A2E">
        <w:rPr>
          <w:lang w:val="sv-SE"/>
        </w:rPr>
        <w:t>Tahap Pelaksanaan</w:t>
      </w:r>
    </w:p>
    <w:p w14:paraId="10556C1E" w14:textId="77777777" w:rsidR="00BA4893" w:rsidRPr="00612A2E" w:rsidRDefault="00000000">
      <w:pPr>
        <w:rPr>
          <w:lang w:val="sv-SE"/>
        </w:rPr>
      </w:pPr>
      <w:r w:rsidRPr="00612A2E">
        <w:rPr>
          <w:lang w:val="sv-SE"/>
        </w:rPr>
        <w:t>1. Sosialisasi program kepada seluruh peserta (guru/siswa/orangtua jika relevan).</w:t>
      </w:r>
      <w:r w:rsidRPr="00612A2E">
        <w:rPr>
          <w:lang w:val="sv-SE"/>
        </w:rPr>
        <w:br/>
        <w:t>2. Penyusunan jadwal dan teknis pelaksanaan secara rinci oleh koordinator program.</w:t>
      </w:r>
      <w:r w:rsidRPr="00612A2E">
        <w:rPr>
          <w:lang w:val="sv-SE"/>
        </w:rPr>
        <w:br/>
        <w:t>3. Pembentukan tim pelaksana yang terdiri dari guru, wali kelas, dan tenaga kependidikan terkait.</w:t>
      </w:r>
      <w:r w:rsidRPr="00612A2E">
        <w:rPr>
          <w:lang w:val="sv-SE"/>
        </w:rPr>
        <w:br/>
        <w:t>4. Pelaksanaan kegiatan utama yang disesuaikan dengan tujuan dan target capaian program.</w:t>
      </w:r>
      <w:r w:rsidRPr="00612A2E">
        <w:rPr>
          <w:lang w:val="sv-SE"/>
        </w:rPr>
        <w:br/>
        <w:t>5. Pengawasan dan monitoring oleh tim pelaksana untuk memastikan keberlangsungan kegiatan.</w:t>
      </w:r>
      <w:r w:rsidRPr="00612A2E">
        <w:rPr>
          <w:lang w:val="sv-SE"/>
        </w:rPr>
        <w:br/>
        <w:t>6. Dokumentasi setiap tahapan kegiatan dalam bentuk foto, video, dan laporan naratif.</w:t>
      </w:r>
      <w:r w:rsidRPr="00612A2E">
        <w:rPr>
          <w:lang w:val="sv-SE"/>
        </w:rPr>
        <w:br/>
        <w:t>7. Evaluasi hasil program melalui penilaian partisipasi, produk, dan capaian indikator.</w:t>
      </w:r>
      <w:r w:rsidRPr="00612A2E">
        <w:rPr>
          <w:lang w:val="sv-SE"/>
        </w:rPr>
        <w:br/>
        <w:t>8. Penyusunan laporan akhir kegiatan untuk disampaikan kepada kepala sekolah dan pihak terkait.</w:t>
      </w:r>
    </w:p>
    <w:p w14:paraId="38217485" w14:textId="77777777" w:rsidR="00BA4893" w:rsidRPr="00612A2E" w:rsidRDefault="00000000">
      <w:pPr>
        <w:pStyle w:val="Heading2"/>
        <w:rPr>
          <w:lang w:val="sv-SE"/>
        </w:rPr>
      </w:pPr>
      <w:r w:rsidRPr="00612A2E">
        <w:rPr>
          <w:lang w:val="sv-SE"/>
        </w:rPr>
        <w:t>50 % Ujian menggunakan Corrector</w:t>
      </w:r>
    </w:p>
    <w:p w14:paraId="767FDFF0" w14:textId="77777777" w:rsidR="00BA4893" w:rsidRPr="00612A2E" w:rsidRDefault="00000000">
      <w:pPr>
        <w:pStyle w:val="Heading3"/>
        <w:rPr>
          <w:lang w:val="sv-SE"/>
        </w:rPr>
      </w:pPr>
      <w:r w:rsidRPr="00612A2E">
        <w:rPr>
          <w:lang w:val="sv-SE"/>
        </w:rPr>
        <w:t>Latar Belakang</w:t>
      </w:r>
    </w:p>
    <w:p w14:paraId="22BF0149" w14:textId="77777777" w:rsidR="00BA4893" w:rsidRPr="00612A2E" w:rsidRDefault="00000000">
      <w:pPr>
        <w:rPr>
          <w:lang w:val="sv-SE"/>
        </w:rPr>
      </w:pPr>
      <w:r w:rsidRPr="00612A2E">
        <w:rPr>
          <w:lang w:val="sv-SE"/>
        </w:rPr>
        <w:t>Program ini dilaksanakan sebagai bagian dari peningkatan mutu pendidikan jenjang SMA yang bertujuan untuk mengembangkan potensi siswa, memperkuat karakter, serta meningkatkan kompetensi akademik dan non-akademik melalui berbagai pendekatan inovatif dan integratif.</w:t>
      </w:r>
    </w:p>
    <w:p w14:paraId="14A1142E" w14:textId="77777777" w:rsidR="00BA4893" w:rsidRPr="00612A2E" w:rsidRDefault="00000000">
      <w:pPr>
        <w:pStyle w:val="Heading3"/>
        <w:rPr>
          <w:lang w:val="sv-SE"/>
        </w:rPr>
      </w:pPr>
      <w:r w:rsidRPr="00612A2E">
        <w:rPr>
          <w:lang w:val="sv-SE"/>
        </w:rPr>
        <w:t>Ruang Lingkup</w:t>
      </w:r>
    </w:p>
    <w:p w14:paraId="028FE735" w14:textId="77777777" w:rsidR="00BA4893" w:rsidRPr="00612A2E" w:rsidRDefault="00000000">
      <w:pPr>
        <w:rPr>
          <w:lang w:val="sv-SE"/>
        </w:rPr>
      </w:pPr>
      <w:r w:rsidRPr="00612A2E">
        <w:rPr>
          <w:lang w:val="sv-SE"/>
        </w:rPr>
        <w:t>- Jenjang: SMA</w:t>
      </w:r>
      <w:r w:rsidRPr="00612A2E">
        <w:rPr>
          <w:lang w:val="sv-SE"/>
        </w:rPr>
        <w:br/>
        <w:t>- Sasaran: Siswa dan Guru</w:t>
      </w:r>
      <w:r w:rsidRPr="00612A2E">
        <w:rPr>
          <w:lang w:val="sv-SE"/>
        </w:rPr>
        <w:br/>
        <w:t>- Ruang lingkup: Akademik, Bahasa, Karakter, dan Kompetensi Khusus</w:t>
      </w:r>
    </w:p>
    <w:p w14:paraId="65A57C19" w14:textId="77777777" w:rsidR="00BA4893" w:rsidRPr="00612A2E" w:rsidRDefault="00000000">
      <w:pPr>
        <w:pStyle w:val="Heading3"/>
        <w:rPr>
          <w:lang w:val="sv-SE"/>
        </w:rPr>
      </w:pPr>
      <w:r w:rsidRPr="00612A2E">
        <w:rPr>
          <w:lang w:val="sv-SE"/>
        </w:rPr>
        <w:t>Tahap Pelaksanaan</w:t>
      </w:r>
    </w:p>
    <w:p w14:paraId="1896AC7E" w14:textId="77777777" w:rsidR="00BA4893" w:rsidRPr="00612A2E" w:rsidRDefault="00000000">
      <w:pPr>
        <w:rPr>
          <w:lang w:val="sv-SE"/>
        </w:rPr>
      </w:pPr>
      <w:r w:rsidRPr="00612A2E">
        <w:rPr>
          <w:lang w:val="sv-SE"/>
        </w:rPr>
        <w:t>1. Sosialisasi program kepada seluruh peserta (guru/siswa/orangtua jika relevan).</w:t>
      </w:r>
      <w:r w:rsidRPr="00612A2E">
        <w:rPr>
          <w:lang w:val="sv-SE"/>
        </w:rPr>
        <w:br/>
        <w:t>2. Penyusunan jadwal dan teknis pelaksanaan secara rinci oleh koordinator program.</w:t>
      </w:r>
      <w:r w:rsidRPr="00612A2E">
        <w:rPr>
          <w:lang w:val="sv-SE"/>
        </w:rPr>
        <w:br/>
        <w:t>3. Pembentukan tim pelaksana yang terdiri dari guru, wali kelas, dan tenaga kependidikan terkait.</w:t>
      </w:r>
      <w:r w:rsidRPr="00612A2E">
        <w:rPr>
          <w:lang w:val="sv-SE"/>
        </w:rPr>
        <w:br/>
      </w:r>
      <w:r w:rsidRPr="00612A2E">
        <w:rPr>
          <w:lang w:val="sv-SE"/>
        </w:rPr>
        <w:lastRenderedPageBreak/>
        <w:t>4. Pelaksanaan kegiatan utama yang disesuaikan dengan tujuan dan target capaian program.</w:t>
      </w:r>
      <w:r w:rsidRPr="00612A2E">
        <w:rPr>
          <w:lang w:val="sv-SE"/>
        </w:rPr>
        <w:br/>
        <w:t>5. Pengawasan dan monitoring oleh tim pelaksana untuk memastikan keberlangsungan kegiatan.</w:t>
      </w:r>
      <w:r w:rsidRPr="00612A2E">
        <w:rPr>
          <w:lang w:val="sv-SE"/>
        </w:rPr>
        <w:br/>
        <w:t>6. Dokumentasi setiap tahapan kegiatan dalam bentuk foto, video, dan laporan naratif.</w:t>
      </w:r>
      <w:r w:rsidRPr="00612A2E">
        <w:rPr>
          <w:lang w:val="sv-SE"/>
        </w:rPr>
        <w:br/>
        <w:t>7. Evaluasi hasil program melalui penilaian partisipasi, produk, dan capaian indikator.</w:t>
      </w:r>
      <w:r w:rsidRPr="00612A2E">
        <w:rPr>
          <w:lang w:val="sv-SE"/>
        </w:rPr>
        <w:br/>
        <w:t>8. Penyusunan laporan akhir kegiatan untuk disampaikan kepada kepala sekolah dan pihak terkait.</w:t>
      </w:r>
    </w:p>
    <w:p w14:paraId="67642D58" w14:textId="77777777" w:rsidR="00BA4893" w:rsidRPr="00612A2E" w:rsidRDefault="00000000">
      <w:pPr>
        <w:pStyle w:val="Heading2"/>
        <w:rPr>
          <w:lang w:val="sv-SE"/>
        </w:rPr>
      </w:pPr>
      <w:r w:rsidRPr="00612A2E">
        <w:rPr>
          <w:lang w:val="sv-SE"/>
        </w:rPr>
        <w:t>Diseminasi penggunaan RPP Nifhasy oleh guru 1 bulan sekali</w:t>
      </w:r>
    </w:p>
    <w:p w14:paraId="092C856E" w14:textId="77777777" w:rsidR="00BA4893" w:rsidRPr="00612A2E" w:rsidRDefault="00000000">
      <w:pPr>
        <w:pStyle w:val="Heading3"/>
        <w:rPr>
          <w:lang w:val="sv-SE"/>
        </w:rPr>
      </w:pPr>
      <w:r w:rsidRPr="00612A2E">
        <w:rPr>
          <w:lang w:val="sv-SE"/>
        </w:rPr>
        <w:t>Latar Belakang</w:t>
      </w:r>
    </w:p>
    <w:p w14:paraId="0C077520" w14:textId="77777777" w:rsidR="00BA4893" w:rsidRPr="00612A2E" w:rsidRDefault="00000000">
      <w:pPr>
        <w:rPr>
          <w:lang w:val="sv-SE"/>
        </w:rPr>
      </w:pPr>
      <w:r w:rsidRPr="00612A2E">
        <w:rPr>
          <w:lang w:val="sv-SE"/>
        </w:rPr>
        <w:t>Program ini dilaksanakan sebagai bagian dari peningkatan mutu pendidikan jenjang SMA yang bertujuan untuk mengembangkan potensi siswa, memperkuat karakter, serta meningkatkan kompetensi akademik dan non-akademik melalui berbagai pendekatan inovatif dan integratif.</w:t>
      </w:r>
    </w:p>
    <w:p w14:paraId="15250DE4" w14:textId="77777777" w:rsidR="00BA4893" w:rsidRPr="00612A2E" w:rsidRDefault="00000000">
      <w:pPr>
        <w:pStyle w:val="Heading3"/>
        <w:rPr>
          <w:lang w:val="sv-SE"/>
        </w:rPr>
      </w:pPr>
      <w:r w:rsidRPr="00612A2E">
        <w:rPr>
          <w:lang w:val="sv-SE"/>
        </w:rPr>
        <w:t>Ruang Lingkup</w:t>
      </w:r>
    </w:p>
    <w:p w14:paraId="49929F52" w14:textId="77777777" w:rsidR="00BA4893" w:rsidRPr="00612A2E" w:rsidRDefault="00000000">
      <w:pPr>
        <w:rPr>
          <w:lang w:val="sv-SE"/>
        </w:rPr>
      </w:pPr>
      <w:r w:rsidRPr="00612A2E">
        <w:rPr>
          <w:lang w:val="sv-SE"/>
        </w:rPr>
        <w:t>- Jenjang: SMA</w:t>
      </w:r>
      <w:r w:rsidRPr="00612A2E">
        <w:rPr>
          <w:lang w:val="sv-SE"/>
        </w:rPr>
        <w:br/>
        <w:t>- Sasaran: Siswa dan Guru</w:t>
      </w:r>
      <w:r w:rsidRPr="00612A2E">
        <w:rPr>
          <w:lang w:val="sv-SE"/>
        </w:rPr>
        <w:br/>
        <w:t>- Ruang lingkup: Akademik, Bahasa, Karakter, dan Kompetensi Khusus</w:t>
      </w:r>
    </w:p>
    <w:p w14:paraId="18F6EF2C" w14:textId="77777777" w:rsidR="00BA4893" w:rsidRPr="00612A2E" w:rsidRDefault="00000000">
      <w:pPr>
        <w:pStyle w:val="Heading3"/>
        <w:rPr>
          <w:lang w:val="sv-SE"/>
        </w:rPr>
      </w:pPr>
      <w:r w:rsidRPr="00612A2E">
        <w:rPr>
          <w:lang w:val="sv-SE"/>
        </w:rPr>
        <w:t>Tahap Pelaksanaan</w:t>
      </w:r>
    </w:p>
    <w:p w14:paraId="5442316B" w14:textId="77777777" w:rsidR="00BA4893" w:rsidRPr="00612A2E" w:rsidRDefault="00000000">
      <w:pPr>
        <w:rPr>
          <w:lang w:val="sv-SE"/>
        </w:rPr>
      </w:pPr>
      <w:r w:rsidRPr="00612A2E">
        <w:rPr>
          <w:lang w:val="sv-SE"/>
        </w:rPr>
        <w:t>1. Sosialisasi program kepada seluruh peserta (guru/siswa/orangtua jika relevan).</w:t>
      </w:r>
      <w:r w:rsidRPr="00612A2E">
        <w:rPr>
          <w:lang w:val="sv-SE"/>
        </w:rPr>
        <w:br/>
        <w:t>2. Penyusunan jadwal dan teknis pelaksanaan secara rinci oleh koordinator program.</w:t>
      </w:r>
      <w:r w:rsidRPr="00612A2E">
        <w:rPr>
          <w:lang w:val="sv-SE"/>
        </w:rPr>
        <w:br/>
        <w:t>3. Pembentukan tim pelaksana yang terdiri dari guru, wali kelas, dan tenaga kependidikan terkait.</w:t>
      </w:r>
      <w:r w:rsidRPr="00612A2E">
        <w:rPr>
          <w:lang w:val="sv-SE"/>
        </w:rPr>
        <w:br/>
        <w:t>4. Pelaksanaan kegiatan utama yang disesuaikan dengan tujuan dan target capaian program.</w:t>
      </w:r>
      <w:r w:rsidRPr="00612A2E">
        <w:rPr>
          <w:lang w:val="sv-SE"/>
        </w:rPr>
        <w:br/>
        <w:t>5. Pengawasan dan monitoring oleh tim pelaksana untuk memastikan keberlangsungan kegiatan.</w:t>
      </w:r>
      <w:r w:rsidRPr="00612A2E">
        <w:rPr>
          <w:lang w:val="sv-SE"/>
        </w:rPr>
        <w:br/>
        <w:t>6. Dokumentasi setiap tahapan kegiatan dalam bentuk foto, video, dan laporan naratif.</w:t>
      </w:r>
      <w:r w:rsidRPr="00612A2E">
        <w:rPr>
          <w:lang w:val="sv-SE"/>
        </w:rPr>
        <w:br/>
        <w:t>7. Evaluasi hasil program melalui penilaian partisipasi, produk, dan capaian indikator.</w:t>
      </w:r>
      <w:r w:rsidRPr="00612A2E">
        <w:rPr>
          <w:lang w:val="sv-SE"/>
        </w:rPr>
        <w:br/>
        <w:t>8. Penyusunan laporan akhir kegiatan untuk disampaikan kepada kepala sekolah dan pihak terkait.</w:t>
      </w:r>
    </w:p>
    <w:p w14:paraId="0A6EA5D3" w14:textId="77777777" w:rsidR="00BA4893" w:rsidRPr="00612A2E" w:rsidRDefault="00000000">
      <w:pPr>
        <w:pStyle w:val="Heading2"/>
        <w:rPr>
          <w:lang w:val="sv-SE"/>
        </w:rPr>
      </w:pPr>
      <w:r w:rsidRPr="00612A2E">
        <w:rPr>
          <w:lang w:val="sv-SE"/>
        </w:rPr>
        <w:t>Workshop Peningakatan Kompetensi Guru Kampus Pusat</w:t>
      </w:r>
    </w:p>
    <w:p w14:paraId="51DC3BDC" w14:textId="77777777" w:rsidR="00BA4893" w:rsidRPr="00612A2E" w:rsidRDefault="00000000">
      <w:pPr>
        <w:pStyle w:val="Heading3"/>
        <w:rPr>
          <w:lang w:val="sv-SE"/>
        </w:rPr>
      </w:pPr>
      <w:r w:rsidRPr="00612A2E">
        <w:rPr>
          <w:lang w:val="sv-SE"/>
        </w:rPr>
        <w:t>Latar Belakang</w:t>
      </w:r>
    </w:p>
    <w:p w14:paraId="08F14735" w14:textId="77777777" w:rsidR="00BA4893" w:rsidRPr="00612A2E" w:rsidRDefault="00000000">
      <w:pPr>
        <w:rPr>
          <w:lang w:val="sv-SE"/>
        </w:rPr>
      </w:pPr>
      <w:r w:rsidRPr="00612A2E">
        <w:rPr>
          <w:lang w:val="sv-SE"/>
        </w:rPr>
        <w:t>Program ini dilaksanakan sebagai bagian dari peningkatan mutu pendidikan jenjang SMA yang bertujuan untuk mengembangkan potensi siswa, memperkuat karakter, serta meningkatkan kompetensi akademik dan non-akademik melalui berbagai pendekatan inovatif dan integratif.</w:t>
      </w:r>
    </w:p>
    <w:p w14:paraId="2B457F64" w14:textId="77777777" w:rsidR="00BA4893" w:rsidRPr="00612A2E" w:rsidRDefault="00000000">
      <w:pPr>
        <w:pStyle w:val="Heading3"/>
        <w:rPr>
          <w:lang w:val="sv-SE"/>
        </w:rPr>
      </w:pPr>
      <w:r w:rsidRPr="00612A2E">
        <w:rPr>
          <w:lang w:val="sv-SE"/>
        </w:rPr>
        <w:lastRenderedPageBreak/>
        <w:t>Ruang Lingkup</w:t>
      </w:r>
    </w:p>
    <w:p w14:paraId="2434EF94" w14:textId="77777777" w:rsidR="00BA4893" w:rsidRPr="00612A2E" w:rsidRDefault="00000000">
      <w:pPr>
        <w:rPr>
          <w:lang w:val="sv-SE"/>
        </w:rPr>
      </w:pPr>
      <w:r w:rsidRPr="00612A2E">
        <w:rPr>
          <w:lang w:val="sv-SE"/>
        </w:rPr>
        <w:t>- Jenjang: SMA</w:t>
      </w:r>
      <w:r w:rsidRPr="00612A2E">
        <w:rPr>
          <w:lang w:val="sv-SE"/>
        </w:rPr>
        <w:br/>
        <w:t>- Sasaran: Siswa dan Guru</w:t>
      </w:r>
      <w:r w:rsidRPr="00612A2E">
        <w:rPr>
          <w:lang w:val="sv-SE"/>
        </w:rPr>
        <w:br/>
        <w:t>- Ruang lingkup: Akademik, Bahasa, Karakter, dan Kompetensi Khusus</w:t>
      </w:r>
    </w:p>
    <w:p w14:paraId="1DD7C8D9" w14:textId="77777777" w:rsidR="00BA4893" w:rsidRPr="00612A2E" w:rsidRDefault="00000000">
      <w:pPr>
        <w:pStyle w:val="Heading3"/>
        <w:rPr>
          <w:lang w:val="sv-SE"/>
        </w:rPr>
      </w:pPr>
      <w:r w:rsidRPr="00612A2E">
        <w:rPr>
          <w:lang w:val="sv-SE"/>
        </w:rPr>
        <w:t>Tahap Pelaksanaan</w:t>
      </w:r>
    </w:p>
    <w:p w14:paraId="7A40FCA1" w14:textId="77777777" w:rsidR="00BA4893" w:rsidRPr="00612A2E" w:rsidRDefault="00000000">
      <w:pPr>
        <w:rPr>
          <w:lang w:val="sv-SE"/>
        </w:rPr>
      </w:pPr>
      <w:r w:rsidRPr="00612A2E">
        <w:rPr>
          <w:lang w:val="sv-SE"/>
        </w:rPr>
        <w:t>1. Sosialisasi program kepada seluruh peserta (guru/siswa/orangtua jika relevan).</w:t>
      </w:r>
      <w:r w:rsidRPr="00612A2E">
        <w:rPr>
          <w:lang w:val="sv-SE"/>
        </w:rPr>
        <w:br/>
        <w:t>2. Penyusunan jadwal dan teknis pelaksanaan secara rinci oleh koordinator program.</w:t>
      </w:r>
      <w:r w:rsidRPr="00612A2E">
        <w:rPr>
          <w:lang w:val="sv-SE"/>
        </w:rPr>
        <w:br/>
        <w:t>3. Pembentukan tim pelaksana yang terdiri dari guru, wali kelas, dan tenaga kependidikan terkait.</w:t>
      </w:r>
      <w:r w:rsidRPr="00612A2E">
        <w:rPr>
          <w:lang w:val="sv-SE"/>
        </w:rPr>
        <w:br/>
        <w:t>4. Pelaksanaan kegiatan utama yang disesuaikan dengan tujuan dan target capaian program.</w:t>
      </w:r>
      <w:r w:rsidRPr="00612A2E">
        <w:rPr>
          <w:lang w:val="sv-SE"/>
        </w:rPr>
        <w:br/>
        <w:t>5. Pengawasan dan monitoring oleh tim pelaksana untuk memastikan keberlangsungan kegiatan.</w:t>
      </w:r>
      <w:r w:rsidRPr="00612A2E">
        <w:rPr>
          <w:lang w:val="sv-SE"/>
        </w:rPr>
        <w:br/>
        <w:t>6. Dokumentasi setiap tahapan kegiatan dalam bentuk foto, video, dan laporan naratif.</w:t>
      </w:r>
      <w:r w:rsidRPr="00612A2E">
        <w:rPr>
          <w:lang w:val="sv-SE"/>
        </w:rPr>
        <w:br/>
        <w:t>7. Evaluasi hasil program melalui penilaian partisipasi, produk, dan capaian indikator.</w:t>
      </w:r>
      <w:r w:rsidRPr="00612A2E">
        <w:rPr>
          <w:lang w:val="sv-SE"/>
        </w:rPr>
        <w:br/>
        <w:t>8. Penyusunan laporan akhir kegiatan untuk disampaikan kepada kepala sekolah dan pihak terkait.</w:t>
      </w:r>
    </w:p>
    <w:p w14:paraId="2A28977D" w14:textId="77777777" w:rsidR="00BA4893" w:rsidRPr="00612A2E" w:rsidRDefault="00000000">
      <w:pPr>
        <w:pStyle w:val="Heading2"/>
        <w:rPr>
          <w:lang w:val="sv-SE"/>
        </w:rPr>
      </w:pPr>
      <w:r w:rsidRPr="00612A2E">
        <w:rPr>
          <w:lang w:val="sv-SE"/>
        </w:rPr>
        <w:t>Pemetaan dan Penguatan Kelas Unggulan; SMP (Bahasa dan Sains) dan MTs (T. Tahfidz dan Kitab) untuk memperkuat program satu pipa (MIPA Pro dan MAK)</w:t>
      </w:r>
    </w:p>
    <w:p w14:paraId="72485892" w14:textId="77777777" w:rsidR="00BA4893" w:rsidRPr="00612A2E" w:rsidRDefault="00000000">
      <w:pPr>
        <w:pStyle w:val="Heading3"/>
        <w:rPr>
          <w:lang w:val="sv-SE"/>
        </w:rPr>
      </w:pPr>
      <w:r w:rsidRPr="00612A2E">
        <w:rPr>
          <w:lang w:val="sv-SE"/>
        </w:rPr>
        <w:t>Latar Belakang</w:t>
      </w:r>
    </w:p>
    <w:p w14:paraId="5C7AC1CA" w14:textId="77777777" w:rsidR="00BA4893" w:rsidRPr="00612A2E" w:rsidRDefault="00000000">
      <w:pPr>
        <w:rPr>
          <w:lang w:val="sv-SE"/>
        </w:rPr>
      </w:pPr>
      <w:r w:rsidRPr="00612A2E">
        <w:rPr>
          <w:lang w:val="sv-SE"/>
        </w:rPr>
        <w:t>Program ini dilaksanakan sebagai bagian dari peningkatan mutu pendidikan jenjang SMA yang bertujuan untuk mengembangkan potensi siswa, memperkuat karakter, serta meningkatkan kompetensi akademik dan non-akademik melalui berbagai pendekatan inovatif dan integratif.</w:t>
      </w:r>
    </w:p>
    <w:p w14:paraId="6C6939D2" w14:textId="77777777" w:rsidR="00BA4893" w:rsidRPr="00612A2E" w:rsidRDefault="00000000">
      <w:pPr>
        <w:pStyle w:val="Heading3"/>
        <w:rPr>
          <w:lang w:val="sv-SE"/>
        </w:rPr>
      </w:pPr>
      <w:r w:rsidRPr="00612A2E">
        <w:rPr>
          <w:lang w:val="sv-SE"/>
        </w:rPr>
        <w:t>Ruang Lingkup</w:t>
      </w:r>
    </w:p>
    <w:p w14:paraId="1BDC2C85" w14:textId="77777777" w:rsidR="00BA4893" w:rsidRPr="00612A2E" w:rsidRDefault="00000000">
      <w:pPr>
        <w:rPr>
          <w:lang w:val="sv-SE"/>
        </w:rPr>
      </w:pPr>
      <w:r w:rsidRPr="00612A2E">
        <w:rPr>
          <w:lang w:val="sv-SE"/>
        </w:rPr>
        <w:t>- Jenjang: SMA</w:t>
      </w:r>
      <w:r w:rsidRPr="00612A2E">
        <w:rPr>
          <w:lang w:val="sv-SE"/>
        </w:rPr>
        <w:br/>
        <w:t>- Sasaran: Siswa dan Guru</w:t>
      </w:r>
      <w:r w:rsidRPr="00612A2E">
        <w:rPr>
          <w:lang w:val="sv-SE"/>
        </w:rPr>
        <w:br/>
        <w:t>- Ruang lingkup: Akademik, Bahasa, Karakter, dan Kompetensi Khusus</w:t>
      </w:r>
    </w:p>
    <w:p w14:paraId="68A4AE46" w14:textId="77777777" w:rsidR="00BA4893" w:rsidRPr="00612A2E" w:rsidRDefault="00000000">
      <w:pPr>
        <w:pStyle w:val="Heading3"/>
        <w:rPr>
          <w:lang w:val="sv-SE"/>
        </w:rPr>
      </w:pPr>
      <w:r w:rsidRPr="00612A2E">
        <w:rPr>
          <w:lang w:val="sv-SE"/>
        </w:rPr>
        <w:t>Tahap Pelaksanaan</w:t>
      </w:r>
    </w:p>
    <w:p w14:paraId="10BEA9F8" w14:textId="77777777" w:rsidR="00BA4893" w:rsidRPr="00612A2E" w:rsidRDefault="00000000">
      <w:pPr>
        <w:rPr>
          <w:lang w:val="sv-SE"/>
        </w:rPr>
      </w:pPr>
      <w:r w:rsidRPr="00612A2E">
        <w:rPr>
          <w:lang w:val="sv-SE"/>
        </w:rPr>
        <w:t>1. Sosialisasi program kepada seluruh peserta (guru/siswa/orangtua jika relevan).</w:t>
      </w:r>
      <w:r w:rsidRPr="00612A2E">
        <w:rPr>
          <w:lang w:val="sv-SE"/>
        </w:rPr>
        <w:br/>
        <w:t>2. Penyusunan jadwal dan teknis pelaksanaan secara rinci oleh koordinator program.</w:t>
      </w:r>
      <w:r w:rsidRPr="00612A2E">
        <w:rPr>
          <w:lang w:val="sv-SE"/>
        </w:rPr>
        <w:br/>
        <w:t>3. Pembentukan tim pelaksana yang terdiri dari guru, wali kelas, dan tenaga kependidikan terkait.</w:t>
      </w:r>
      <w:r w:rsidRPr="00612A2E">
        <w:rPr>
          <w:lang w:val="sv-SE"/>
        </w:rPr>
        <w:br/>
        <w:t>4. Pelaksanaan kegiatan utama yang disesuaikan dengan tujuan dan target capaian program.</w:t>
      </w:r>
      <w:r w:rsidRPr="00612A2E">
        <w:rPr>
          <w:lang w:val="sv-SE"/>
        </w:rPr>
        <w:br/>
        <w:t>5. Pengawasan dan monitoring oleh tim pelaksana untuk memastikan keberlangsungan kegiatan.</w:t>
      </w:r>
      <w:r w:rsidRPr="00612A2E">
        <w:rPr>
          <w:lang w:val="sv-SE"/>
        </w:rPr>
        <w:br/>
        <w:t>6. Dokumentasi setiap tahapan kegiatan dalam bentuk foto, video, dan laporan naratif.</w:t>
      </w:r>
      <w:r w:rsidRPr="00612A2E">
        <w:rPr>
          <w:lang w:val="sv-SE"/>
        </w:rPr>
        <w:br/>
        <w:t>7. Evaluasi hasil program melalui penilaian partisipasi, produk, dan capaian indikator.</w:t>
      </w:r>
      <w:r w:rsidRPr="00612A2E">
        <w:rPr>
          <w:lang w:val="sv-SE"/>
        </w:rPr>
        <w:br/>
      </w:r>
      <w:r w:rsidRPr="00612A2E">
        <w:rPr>
          <w:lang w:val="sv-SE"/>
        </w:rPr>
        <w:lastRenderedPageBreak/>
        <w:t>8. Penyusunan laporan akhir kegiatan untuk disampaikan kepada kepala sekolah dan pihak terkait.</w:t>
      </w:r>
    </w:p>
    <w:p w14:paraId="7D8B5034" w14:textId="77777777" w:rsidR="00BA4893" w:rsidRPr="00612A2E" w:rsidRDefault="00000000">
      <w:pPr>
        <w:pStyle w:val="Heading2"/>
        <w:rPr>
          <w:lang w:val="sv-SE"/>
        </w:rPr>
      </w:pPr>
      <w:r w:rsidRPr="00612A2E">
        <w:rPr>
          <w:lang w:val="sv-SE"/>
        </w:rPr>
        <w:t>Rapat dan evaluasi Mingguan hanya hari senin setelah upacara (08.00-09.00)</w:t>
      </w:r>
    </w:p>
    <w:p w14:paraId="6490D52C" w14:textId="77777777" w:rsidR="00BA4893" w:rsidRPr="00612A2E" w:rsidRDefault="00000000">
      <w:pPr>
        <w:pStyle w:val="Heading3"/>
        <w:rPr>
          <w:lang w:val="sv-SE"/>
        </w:rPr>
      </w:pPr>
      <w:r w:rsidRPr="00612A2E">
        <w:rPr>
          <w:lang w:val="sv-SE"/>
        </w:rPr>
        <w:t>Latar Belakang</w:t>
      </w:r>
    </w:p>
    <w:p w14:paraId="234EE39C" w14:textId="77777777" w:rsidR="00BA4893" w:rsidRPr="00612A2E" w:rsidRDefault="00000000">
      <w:pPr>
        <w:rPr>
          <w:lang w:val="sv-SE"/>
        </w:rPr>
      </w:pPr>
      <w:r w:rsidRPr="00612A2E">
        <w:rPr>
          <w:lang w:val="sv-SE"/>
        </w:rPr>
        <w:t>Program ini dilaksanakan sebagai bagian dari peningkatan mutu pendidikan jenjang SMA yang bertujuan untuk mengembangkan potensi siswa, memperkuat karakter, serta meningkatkan kompetensi akademik dan non-akademik melalui berbagai pendekatan inovatif dan integratif.</w:t>
      </w:r>
    </w:p>
    <w:p w14:paraId="247E9D5B" w14:textId="77777777" w:rsidR="00BA4893" w:rsidRPr="00612A2E" w:rsidRDefault="00000000">
      <w:pPr>
        <w:pStyle w:val="Heading3"/>
        <w:rPr>
          <w:lang w:val="sv-SE"/>
        </w:rPr>
      </w:pPr>
      <w:r w:rsidRPr="00612A2E">
        <w:rPr>
          <w:lang w:val="sv-SE"/>
        </w:rPr>
        <w:t>Ruang Lingkup</w:t>
      </w:r>
    </w:p>
    <w:p w14:paraId="2867830D" w14:textId="77777777" w:rsidR="00BA4893" w:rsidRPr="00612A2E" w:rsidRDefault="00000000">
      <w:pPr>
        <w:rPr>
          <w:lang w:val="sv-SE"/>
        </w:rPr>
      </w:pPr>
      <w:r w:rsidRPr="00612A2E">
        <w:rPr>
          <w:lang w:val="sv-SE"/>
        </w:rPr>
        <w:t>- Jenjang: SMA</w:t>
      </w:r>
      <w:r w:rsidRPr="00612A2E">
        <w:rPr>
          <w:lang w:val="sv-SE"/>
        </w:rPr>
        <w:br/>
        <w:t>- Sasaran: Siswa dan Guru</w:t>
      </w:r>
      <w:r w:rsidRPr="00612A2E">
        <w:rPr>
          <w:lang w:val="sv-SE"/>
        </w:rPr>
        <w:br/>
        <w:t>- Ruang lingkup: Akademik, Bahasa, Karakter, dan Kompetensi Khusus</w:t>
      </w:r>
    </w:p>
    <w:p w14:paraId="261B5F25" w14:textId="77777777" w:rsidR="00BA4893" w:rsidRPr="00612A2E" w:rsidRDefault="00000000">
      <w:pPr>
        <w:pStyle w:val="Heading3"/>
        <w:rPr>
          <w:lang w:val="sv-SE"/>
        </w:rPr>
      </w:pPr>
      <w:r w:rsidRPr="00612A2E">
        <w:rPr>
          <w:lang w:val="sv-SE"/>
        </w:rPr>
        <w:t>Tahap Pelaksanaan</w:t>
      </w:r>
    </w:p>
    <w:p w14:paraId="031DC49E" w14:textId="77777777" w:rsidR="00BA4893" w:rsidRPr="00612A2E" w:rsidRDefault="00000000">
      <w:pPr>
        <w:rPr>
          <w:lang w:val="sv-SE"/>
        </w:rPr>
      </w:pPr>
      <w:r w:rsidRPr="00612A2E">
        <w:rPr>
          <w:lang w:val="sv-SE"/>
        </w:rPr>
        <w:t>1. Sosialisasi program kepada seluruh peserta (guru/siswa/orangtua jika relevan).</w:t>
      </w:r>
      <w:r w:rsidRPr="00612A2E">
        <w:rPr>
          <w:lang w:val="sv-SE"/>
        </w:rPr>
        <w:br/>
        <w:t>2. Penyusunan jadwal dan teknis pelaksanaan secara rinci oleh koordinator program.</w:t>
      </w:r>
      <w:r w:rsidRPr="00612A2E">
        <w:rPr>
          <w:lang w:val="sv-SE"/>
        </w:rPr>
        <w:br/>
        <w:t>3. Pembentukan tim pelaksana yang terdiri dari guru, wali kelas, dan tenaga kependidikan terkait.</w:t>
      </w:r>
      <w:r w:rsidRPr="00612A2E">
        <w:rPr>
          <w:lang w:val="sv-SE"/>
        </w:rPr>
        <w:br/>
        <w:t>4. Pelaksanaan kegiatan utama yang disesuaikan dengan tujuan dan target capaian program.</w:t>
      </w:r>
      <w:r w:rsidRPr="00612A2E">
        <w:rPr>
          <w:lang w:val="sv-SE"/>
        </w:rPr>
        <w:br/>
        <w:t>5. Pengawasan dan monitoring oleh tim pelaksana untuk memastikan keberlangsungan kegiatan.</w:t>
      </w:r>
      <w:r w:rsidRPr="00612A2E">
        <w:rPr>
          <w:lang w:val="sv-SE"/>
        </w:rPr>
        <w:br/>
        <w:t>6. Dokumentasi setiap tahapan kegiatan dalam bentuk foto, video, dan laporan naratif.</w:t>
      </w:r>
      <w:r w:rsidRPr="00612A2E">
        <w:rPr>
          <w:lang w:val="sv-SE"/>
        </w:rPr>
        <w:br/>
        <w:t>7. Evaluasi hasil program melalui penilaian partisipasi, produk, dan capaian indikator.</w:t>
      </w:r>
      <w:r w:rsidRPr="00612A2E">
        <w:rPr>
          <w:lang w:val="sv-SE"/>
        </w:rPr>
        <w:br/>
        <w:t>8. Penyusunan laporan akhir kegiatan untuk disampaikan kepada kepala sekolah dan pihak terkait.</w:t>
      </w:r>
    </w:p>
    <w:p w14:paraId="280CA164" w14:textId="77777777" w:rsidR="00BA4893" w:rsidRPr="00612A2E" w:rsidRDefault="00000000">
      <w:pPr>
        <w:pStyle w:val="Heading2"/>
        <w:rPr>
          <w:lang w:val="sv-SE"/>
        </w:rPr>
      </w:pPr>
      <w:r w:rsidRPr="00612A2E">
        <w:rPr>
          <w:lang w:val="sv-SE"/>
        </w:rPr>
        <w:t>Masuk kelas 10 Menit di awal KBM (beres dzikir Jammai)</w:t>
      </w:r>
    </w:p>
    <w:p w14:paraId="07983175" w14:textId="77777777" w:rsidR="00BA4893" w:rsidRPr="00612A2E" w:rsidRDefault="00000000">
      <w:pPr>
        <w:pStyle w:val="Heading3"/>
        <w:rPr>
          <w:lang w:val="sv-SE"/>
        </w:rPr>
      </w:pPr>
      <w:r w:rsidRPr="00612A2E">
        <w:rPr>
          <w:lang w:val="sv-SE"/>
        </w:rPr>
        <w:t>Latar Belakang</w:t>
      </w:r>
    </w:p>
    <w:p w14:paraId="74ADFB7D" w14:textId="77777777" w:rsidR="00BA4893" w:rsidRPr="00612A2E" w:rsidRDefault="00000000">
      <w:pPr>
        <w:rPr>
          <w:lang w:val="sv-SE"/>
        </w:rPr>
      </w:pPr>
      <w:r w:rsidRPr="00612A2E">
        <w:rPr>
          <w:lang w:val="sv-SE"/>
        </w:rPr>
        <w:t>Program ini dilaksanakan sebagai bagian dari peningkatan mutu pendidikan jenjang SMA yang bertujuan untuk mengembangkan potensi siswa, memperkuat karakter, serta meningkatkan kompetensi akademik dan non-akademik melalui berbagai pendekatan inovatif dan integratif.</w:t>
      </w:r>
    </w:p>
    <w:p w14:paraId="5195EE22" w14:textId="77777777" w:rsidR="00BA4893" w:rsidRPr="00612A2E" w:rsidRDefault="00000000">
      <w:pPr>
        <w:pStyle w:val="Heading3"/>
        <w:rPr>
          <w:lang w:val="sv-SE"/>
        </w:rPr>
      </w:pPr>
      <w:r w:rsidRPr="00612A2E">
        <w:rPr>
          <w:lang w:val="sv-SE"/>
        </w:rPr>
        <w:t>Ruang Lingkup</w:t>
      </w:r>
    </w:p>
    <w:p w14:paraId="7FDD74C6" w14:textId="77777777" w:rsidR="00BA4893" w:rsidRPr="00612A2E" w:rsidRDefault="00000000">
      <w:pPr>
        <w:rPr>
          <w:lang w:val="sv-SE"/>
        </w:rPr>
      </w:pPr>
      <w:r w:rsidRPr="00612A2E">
        <w:rPr>
          <w:lang w:val="sv-SE"/>
        </w:rPr>
        <w:t>- Jenjang: SMA</w:t>
      </w:r>
      <w:r w:rsidRPr="00612A2E">
        <w:rPr>
          <w:lang w:val="sv-SE"/>
        </w:rPr>
        <w:br/>
        <w:t>- Sasaran: Siswa dan Guru</w:t>
      </w:r>
      <w:r w:rsidRPr="00612A2E">
        <w:rPr>
          <w:lang w:val="sv-SE"/>
        </w:rPr>
        <w:br/>
        <w:t>- Ruang lingkup: Akademik, Bahasa, Karakter, dan Kompetensi Khusus</w:t>
      </w:r>
    </w:p>
    <w:p w14:paraId="6DD5DBBE" w14:textId="77777777" w:rsidR="00BA4893" w:rsidRPr="00612A2E" w:rsidRDefault="00000000">
      <w:pPr>
        <w:pStyle w:val="Heading3"/>
        <w:rPr>
          <w:lang w:val="sv-SE"/>
        </w:rPr>
      </w:pPr>
      <w:r w:rsidRPr="00612A2E">
        <w:rPr>
          <w:lang w:val="sv-SE"/>
        </w:rPr>
        <w:lastRenderedPageBreak/>
        <w:t>Tahap Pelaksanaan</w:t>
      </w:r>
    </w:p>
    <w:p w14:paraId="405C0621" w14:textId="77777777" w:rsidR="00BA4893" w:rsidRPr="00612A2E" w:rsidRDefault="00000000">
      <w:pPr>
        <w:rPr>
          <w:lang w:val="sv-SE"/>
        </w:rPr>
      </w:pPr>
      <w:r w:rsidRPr="00612A2E">
        <w:rPr>
          <w:lang w:val="sv-SE"/>
        </w:rPr>
        <w:t>1. Sosialisasi program kepada seluruh peserta (guru/siswa/orangtua jika relevan).</w:t>
      </w:r>
      <w:r w:rsidRPr="00612A2E">
        <w:rPr>
          <w:lang w:val="sv-SE"/>
        </w:rPr>
        <w:br/>
        <w:t>2. Penyusunan jadwal dan teknis pelaksanaan secara rinci oleh koordinator program.</w:t>
      </w:r>
      <w:r w:rsidRPr="00612A2E">
        <w:rPr>
          <w:lang w:val="sv-SE"/>
        </w:rPr>
        <w:br/>
        <w:t>3. Pembentukan tim pelaksana yang terdiri dari guru, wali kelas, dan tenaga kependidikan terkait.</w:t>
      </w:r>
      <w:r w:rsidRPr="00612A2E">
        <w:rPr>
          <w:lang w:val="sv-SE"/>
        </w:rPr>
        <w:br/>
        <w:t>4. Pelaksanaan kegiatan utama yang disesuaikan dengan tujuan dan target capaian program.</w:t>
      </w:r>
      <w:r w:rsidRPr="00612A2E">
        <w:rPr>
          <w:lang w:val="sv-SE"/>
        </w:rPr>
        <w:br/>
        <w:t>5. Pengawasan dan monitoring oleh tim pelaksana untuk memastikan keberlangsungan kegiatan.</w:t>
      </w:r>
      <w:r w:rsidRPr="00612A2E">
        <w:rPr>
          <w:lang w:val="sv-SE"/>
        </w:rPr>
        <w:br/>
        <w:t>6. Dokumentasi setiap tahapan kegiatan dalam bentuk foto, video, dan laporan naratif.</w:t>
      </w:r>
      <w:r w:rsidRPr="00612A2E">
        <w:rPr>
          <w:lang w:val="sv-SE"/>
        </w:rPr>
        <w:br/>
        <w:t>7. Evaluasi hasil program melalui penilaian partisipasi, produk, dan capaian indikator.</w:t>
      </w:r>
      <w:r w:rsidRPr="00612A2E">
        <w:rPr>
          <w:lang w:val="sv-SE"/>
        </w:rPr>
        <w:br/>
        <w:t>8. Penyusunan laporan akhir kegiatan untuk disampaikan kepada kepala sekolah dan pihak terkait.</w:t>
      </w:r>
    </w:p>
    <w:p w14:paraId="2563EE71" w14:textId="77777777" w:rsidR="00BA4893" w:rsidRPr="00612A2E" w:rsidRDefault="00000000">
      <w:pPr>
        <w:pStyle w:val="Heading2"/>
        <w:rPr>
          <w:lang w:val="sv-SE"/>
        </w:rPr>
      </w:pPr>
      <w:r w:rsidRPr="00612A2E">
        <w:rPr>
          <w:lang w:val="sv-SE"/>
        </w:rPr>
        <w:t>Membuat absensi digital untuk guru dan siswa</w:t>
      </w:r>
    </w:p>
    <w:p w14:paraId="05BF1F59" w14:textId="77777777" w:rsidR="00BA4893" w:rsidRPr="00612A2E" w:rsidRDefault="00000000">
      <w:pPr>
        <w:pStyle w:val="Heading3"/>
        <w:rPr>
          <w:lang w:val="sv-SE"/>
        </w:rPr>
      </w:pPr>
      <w:r w:rsidRPr="00612A2E">
        <w:rPr>
          <w:lang w:val="sv-SE"/>
        </w:rPr>
        <w:t>Latar Belakang</w:t>
      </w:r>
    </w:p>
    <w:p w14:paraId="102258F3" w14:textId="77777777" w:rsidR="00BA4893" w:rsidRPr="00612A2E" w:rsidRDefault="00000000">
      <w:pPr>
        <w:rPr>
          <w:lang w:val="sv-SE"/>
        </w:rPr>
      </w:pPr>
      <w:r w:rsidRPr="00612A2E">
        <w:rPr>
          <w:lang w:val="sv-SE"/>
        </w:rPr>
        <w:t>Program ini dilaksanakan sebagai bagian dari peningkatan mutu pendidikan jenjang SMA yang bertujuan untuk mengembangkan potensi siswa, memperkuat karakter, serta meningkatkan kompetensi akademik dan non-akademik melalui berbagai pendekatan inovatif dan integratif.</w:t>
      </w:r>
    </w:p>
    <w:p w14:paraId="10BB1DEC" w14:textId="77777777" w:rsidR="00BA4893" w:rsidRPr="00612A2E" w:rsidRDefault="00000000">
      <w:pPr>
        <w:pStyle w:val="Heading3"/>
        <w:rPr>
          <w:lang w:val="sv-SE"/>
        </w:rPr>
      </w:pPr>
      <w:r w:rsidRPr="00612A2E">
        <w:rPr>
          <w:lang w:val="sv-SE"/>
        </w:rPr>
        <w:t>Ruang Lingkup</w:t>
      </w:r>
    </w:p>
    <w:p w14:paraId="7577B0B0" w14:textId="77777777" w:rsidR="00BA4893" w:rsidRPr="00612A2E" w:rsidRDefault="00000000">
      <w:pPr>
        <w:rPr>
          <w:lang w:val="sv-SE"/>
        </w:rPr>
      </w:pPr>
      <w:r w:rsidRPr="00612A2E">
        <w:rPr>
          <w:lang w:val="sv-SE"/>
        </w:rPr>
        <w:t>- Jenjang: SMA</w:t>
      </w:r>
      <w:r w:rsidRPr="00612A2E">
        <w:rPr>
          <w:lang w:val="sv-SE"/>
        </w:rPr>
        <w:br/>
        <w:t>- Sasaran: Siswa dan Guru</w:t>
      </w:r>
      <w:r w:rsidRPr="00612A2E">
        <w:rPr>
          <w:lang w:val="sv-SE"/>
        </w:rPr>
        <w:br/>
        <w:t>- Ruang lingkup: Akademik, Bahasa, Karakter, dan Kompetensi Khusus</w:t>
      </w:r>
    </w:p>
    <w:p w14:paraId="0BC2347F" w14:textId="77777777" w:rsidR="00BA4893" w:rsidRPr="00612A2E" w:rsidRDefault="00000000">
      <w:pPr>
        <w:pStyle w:val="Heading3"/>
        <w:rPr>
          <w:lang w:val="sv-SE"/>
        </w:rPr>
      </w:pPr>
      <w:r w:rsidRPr="00612A2E">
        <w:rPr>
          <w:lang w:val="sv-SE"/>
        </w:rPr>
        <w:t>Tahap Pelaksanaan</w:t>
      </w:r>
    </w:p>
    <w:p w14:paraId="3464969F" w14:textId="77777777" w:rsidR="00BA4893" w:rsidRPr="00612A2E" w:rsidRDefault="00000000">
      <w:pPr>
        <w:rPr>
          <w:lang w:val="sv-SE"/>
        </w:rPr>
      </w:pPr>
      <w:r w:rsidRPr="00612A2E">
        <w:rPr>
          <w:lang w:val="sv-SE"/>
        </w:rPr>
        <w:t>1. Sosialisasi program kepada seluruh peserta (guru/siswa/orangtua jika relevan).</w:t>
      </w:r>
      <w:r w:rsidRPr="00612A2E">
        <w:rPr>
          <w:lang w:val="sv-SE"/>
        </w:rPr>
        <w:br/>
        <w:t>2. Penyusunan jadwal dan teknis pelaksanaan secara rinci oleh koordinator program.</w:t>
      </w:r>
      <w:r w:rsidRPr="00612A2E">
        <w:rPr>
          <w:lang w:val="sv-SE"/>
        </w:rPr>
        <w:br/>
        <w:t>3. Pembentukan tim pelaksana yang terdiri dari guru, wali kelas, dan tenaga kependidikan terkait.</w:t>
      </w:r>
      <w:r w:rsidRPr="00612A2E">
        <w:rPr>
          <w:lang w:val="sv-SE"/>
        </w:rPr>
        <w:br/>
        <w:t>4. Pelaksanaan kegiatan utama yang disesuaikan dengan tujuan dan target capaian program.</w:t>
      </w:r>
      <w:r w:rsidRPr="00612A2E">
        <w:rPr>
          <w:lang w:val="sv-SE"/>
        </w:rPr>
        <w:br/>
        <w:t>5. Pengawasan dan monitoring oleh tim pelaksana untuk memastikan keberlangsungan kegiatan.</w:t>
      </w:r>
      <w:r w:rsidRPr="00612A2E">
        <w:rPr>
          <w:lang w:val="sv-SE"/>
        </w:rPr>
        <w:br/>
        <w:t>6. Dokumentasi setiap tahapan kegiatan dalam bentuk foto, video, dan laporan naratif.</w:t>
      </w:r>
      <w:r w:rsidRPr="00612A2E">
        <w:rPr>
          <w:lang w:val="sv-SE"/>
        </w:rPr>
        <w:br/>
        <w:t>7. Evaluasi hasil program melalui penilaian partisipasi, produk, dan capaian indikator.</w:t>
      </w:r>
      <w:r w:rsidRPr="00612A2E">
        <w:rPr>
          <w:lang w:val="sv-SE"/>
        </w:rPr>
        <w:br/>
        <w:t>8. Penyusunan laporan akhir kegiatan untuk disampaikan kepada kepala sekolah dan pihak terkait.</w:t>
      </w:r>
    </w:p>
    <w:p w14:paraId="11F32B3B" w14:textId="77777777" w:rsidR="00BA4893" w:rsidRPr="00612A2E" w:rsidRDefault="00000000">
      <w:pPr>
        <w:pStyle w:val="Heading2"/>
        <w:rPr>
          <w:lang w:val="sv-SE"/>
        </w:rPr>
      </w:pPr>
      <w:r w:rsidRPr="00612A2E">
        <w:rPr>
          <w:lang w:val="sv-SE"/>
        </w:rPr>
        <w:lastRenderedPageBreak/>
        <w:t>Membentuk MGMP Kampus Pusat untuk penguatan dan pengembangan kualitas KBM</w:t>
      </w:r>
    </w:p>
    <w:p w14:paraId="38CE2544" w14:textId="77777777" w:rsidR="00BA4893" w:rsidRPr="00612A2E" w:rsidRDefault="00000000">
      <w:pPr>
        <w:pStyle w:val="Heading3"/>
        <w:rPr>
          <w:lang w:val="sv-SE"/>
        </w:rPr>
      </w:pPr>
      <w:r w:rsidRPr="00612A2E">
        <w:rPr>
          <w:lang w:val="sv-SE"/>
        </w:rPr>
        <w:t>Latar Belakang</w:t>
      </w:r>
    </w:p>
    <w:p w14:paraId="57786955" w14:textId="77777777" w:rsidR="00BA4893" w:rsidRPr="00612A2E" w:rsidRDefault="00000000">
      <w:pPr>
        <w:rPr>
          <w:lang w:val="sv-SE"/>
        </w:rPr>
      </w:pPr>
      <w:r w:rsidRPr="00612A2E">
        <w:rPr>
          <w:lang w:val="sv-SE"/>
        </w:rPr>
        <w:t>Program ini dilaksanakan sebagai bagian dari peningkatan mutu pendidikan jenjang SMA yang bertujuan untuk mengembangkan potensi siswa, memperkuat karakter, serta meningkatkan kompetensi akademik dan non-akademik melalui berbagai pendekatan inovatif dan integratif.</w:t>
      </w:r>
    </w:p>
    <w:p w14:paraId="416DD498" w14:textId="77777777" w:rsidR="00BA4893" w:rsidRPr="00612A2E" w:rsidRDefault="00000000">
      <w:pPr>
        <w:pStyle w:val="Heading3"/>
        <w:rPr>
          <w:lang w:val="sv-SE"/>
        </w:rPr>
      </w:pPr>
      <w:r w:rsidRPr="00612A2E">
        <w:rPr>
          <w:lang w:val="sv-SE"/>
        </w:rPr>
        <w:t>Ruang Lingkup</w:t>
      </w:r>
    </w:p>
    <w:p w14:paraId="2D81A895" w14:textId="77777777" w:rsidR="00BA4893" w:rsidRPr="00612A2E" w:rsidRDefault="00000000">
      <w:pPr>
        <w:rPr>
          <w:lang w:val="sv-SE"/>
        </w:rPr>
      </w:pPr>
      <w:r w:rsidRPr="00612A2E">
        <w:rPr>
          <w:lang w:val="sv-SE"/>
        </w:rPr>
        <w:t>- Jenjang: SMA</w:t>
      </w:r>
      <w:r w:rsidRPr="00612A2E">
        <w:rPr>
          <w:lang w:val="sv-SE"/>
        </w:rPr>
        <w:br/>
        <w:t>- Sasaran: Siswa dan Guru</w:t>
      </w:r>
      <w:r w:rsidRPr="00612A2E">
        <w:rPr>
          <w:lang w:val="sv-SE"/>
        </w:rPr>
        <w:br/>
        <w:t>- Ruang lingkup: Akademik, Bahasa, Karakter, dan Kompetensi Khusus</w:t>
      </w:r>
    </w:p>
    <w:p w14:paraId="622D1C0A" w14:textId="77777777" w:rsidR="00BA4893" w:rsidRPr="00612A2E" w:rsidRDefault="00000000">
      <w:pPr>
        <w:pStyle w:val="Heading3"/>
        <w:rPr>
          <w:lang w:val="sv-SE"/>
        </w:rPr>
      </w:pPr>
      <w:r w:rsidRPr="00612A2E">
        <w:rPr>
          <w:lang w:val="sv-SE"/>
        </w:rPr>
        <w:t>Tahap Pelaksanaan</w:t>
      </w:r>
    </w:p>
    <w:p w14:paraId="7799A982" w14:textId="77777777" w:rsidR="00BA4893" w:rsidRPr="00612A2E" w:rsidRDefault="00000000">
      <w:pPr>
        <w:rPr>
          <w:lang w:val="sv-SE"/>
        </w:rPr>
      </w:pPr>
      <w:r w:rsidRPr="00612A2E">
        <w:rPr>
          <w:lang w:val="sv-SE"/>
        </w:rPr>
        <w:t>1. Sosialisasi program kepada seluruh peserta (guru/siswa/orangtua jika relevan).</w:t>
      </w:r>
      <w:r w:rsidRPr="00612A2E">
        <w:rPr>
          <w:lang w:val="sv-SE"/>
        </w:rPr>
        <w:br/>
        <w:t>2. Penyusunan jadwal dan teknis pelaksanaan secara rinci oleh koordinator program.</w:t>
      </w:r>
      <w:r w:rsidRPr="00612A2E">
        <w:rPr>
          <w:lang w:val="sv-SE"/>
        </w:rPr>
        <w:br/>
        <w:t>3. Pembentukan tim pelaksana yang terdiri dari guru, wali kelas, dan tenaga kependidikan terkait.</w:t>
      </w:r>
      <w:r w:rsidRPr="00612A2E">
        <w:rPr>
          <w:lang w:val="sv-SE"/>
        </w:rPr>
        <w:br/>
        <w:t>4. Pelaksanaan kegiatan utama yang disesuaikan dengan tujuan dan target capaian program.</w:t>
      </w:r>
      <w:r w:rsidRPr="00612A2E">
        <w:rPr>
          <w:lang w:val="sv-SE"/>
        </w:rPr>
        <w:br/>
        <w:t>5. Pengawasan dan monitoring oleh tim pelaksana untuk memastikan keberlangsungan kegiatan.</w:t>
      </w:r>
      <w:r w:rsidRPr="00612A2E">
        <w:rPr>
          <w:lang w:val="sv-SE"/>
        </w:rPr>
        <w:br/>
        <w:t>6. Dokumentasi setiap tahapan kegiatan dalam bentuk foto, video, dan laporan naratif.</w:t>
      </w:r>
      <w:r w:rsidRPr="00612A2E">
        <w:rPr>
          <w:lang w:val="sv-SE"/>
        </w:rPr>
        <w:br/>
        <w:t>7. Evaluasi hasil program melalui penilaian partisipasi, produk, dan capaian indikator.</w:t>
      </w:r>
      <w:r w:rsidRPr="00612A2E">
        <w:rPr>
          <w:lang w:val="sv-SE"/>
        </w:rPr>
        <w:br/>
        <w:t>8. Penyusunan laporan akhir kegiatan untuk disampaikan kepada kepala sekolah dan pihak terkait.</w:t>
      </w:r>
    </w:p>
    <w:p w14:paraId="5D08E66C" w14:textId="77777777" w:rsidR="00BA4893" w:rsidRPr="00612A2E" w:rsidRDefault="00000000">
      <w:pPr>
        <w:pStyle w:val="Heading2"/>
        <w:rPr>
          <w:lang w:val="sv-SE"/>
        </w:rPr>
      </w:pPr>
      <w:r w:rsidRPr="00612A2E">
        <w:rPr>
          <w:lang w:val="sv-SE"/>
        </w:rPr>
        <w:t>Reward guru prestasi/favorit</w:t>
      </w:r>
    </w:p>
    <w:p w14:paraId="397CA35D" w14:textId="77777777" w:rsidR="00BA4893" w:rsidRPr="00612A2E" w:rsidRDefault="00000000">
      <w:pPr>
        <w:pStyle w:val="Heading3"/>
        <w:rPr>
          <w:lang w:val="sv-SE"/>
        </w:rPr>
      </w:pPr>
      <w:r w:rsidRPr="00612A2E">
        <w:rPr>
          <w:lang w:val="sv-SE"/>
        </w:rPr>
        <w:t>Latar Belakang</w:t>
      </w:r>
    </w:p>
    <w:p w14:paraId="7D93F05C" w14:textId="77777777" w:rsidR="00BA4893" w:rsidRPr="00612A2E" w:rsidRDefault="00000000">
      <w:pPr>
        <w:rPr>
          <w:lang w:val="sv-SE"/>
        </w:rPr>
      </w:pPr>
      <w:r w:rsidRPr="00612A2E">
        <w:rPr>
          <w:lang w:val="sv-SE"/>
        </w:rPr>
        <w:t>Program ini dilaksanakan sebagai bagian dari peningkatan mutu pendidikan jenjang SMA yang bertujuan untuk mengembangkan potensi siswa, memperkuat karakter, serta meningkatkan kompetensi akademik dan non-akademik melalui berbagai pendekatan inovatif dan integratif.</w:t>
      </w:r>
    </w:p>
    <w:p w14:paraId="2F7907DD" w14:textId="77777777" w:rsidR="00BA4893" w:rsidRPr="00612A2E" w:rsidRDefault="00000000">
      <w:pPr>
        <w:pStyle w:val="Heading3"/>
        <w:rPr>
          <w:lang w:val="sv-SE"/>
        </w:rPr>
      </w:pPr>
      <w:r w:rsidRPr="00612A2E">
        <w:rPr>
          <w:lang w:val="sv-SE"/>
        </w:rPr>
        <w:t>Ruang Lingkup</w:t>
      </w:r>
    </w:p>
    <w:p w14:paraId="512F684D" w14:textId="77777777" w:rsidR="00BA4893" w:rsidRPr="00612A2E" w:rsidRDefault="00000000">
      <w:pPr>
        <w:rPr>
          <w:lang w:val="sv-SE"/>
        </w:rPr>
      </w:pPr>
      <w:r w:rsidRPr="00612A2E">
        <w:rPr>
          <w:lang w:val="sv-SE"/>
        </w:rPr>
        <w:t>- Jenjang: SMA</w:t>
      </w:r>
      <w:r w:rsidRPr="00612A2E">
        <w:rPr>
          <w:lang w:val="sv-SE"/>
        </w:rPr>
        <w:br/>
        <w:t>- Sasaran: Siswa dan Guru</w:t>
      </w:r>
      <w:r w:rsidRPr="00612A2E">
        <w:rPr>
          <w:lang w:val="sv-SE"/>
        </w:rPr>
        <w:br/>
        <w:t>- Ruang lingkup: Akademik, Bahasa, Karakter, dan Kompetensi Khusus</w:t>
      </w:r>
    </w:p>
    <w:p w14:paraId="22C12299" w14:textId="77777777" w:rsidR="00BA4893" w:rsidRPr="00612A2E" w:rsidRDefault="00000000">
      <w:pPr>
        <w:pStyle w:val="Heading3"/>
        <w:rPr>
          <w:lang w:val="sv-SE"/>
        </w:rPr>
      </w:pPr>
      <w:r w:rsidRPr="00612A2E">
        <w:rPr>
          <w:lang w:val="sv-SE"/>
        </w:rPr>
        <w:t>Tahap Pelaksanaan</w:t>
      </w:r>
    </w:p>
    <w:p w14:paraId="66590C24" w14:textId="77777777" w:rsidR="00BA4893" w:rsidRPr="00612A2E" w:rsidRDefault="00000000">
      <w:pPr>
        <w:rPr>
          <w:lang w:val="sv-SE"/>
        </w:rPr>
      </w:pPr>
      <w:r w:rsidRPr="00612A2E">
        <w:rPr>
          <w:lang w:val="sv-SE"/>
        </w:rPr>
        <w:t>1. Sosialisasi program kepada seluruh peserta (guru/siswa/orangtua jika relevan).</w:t>
      </w:r>
      <w:r w:rsidRPr="00612A2E">
        <w:rPr>
          <w:lang w:val="sv-SE"/>
        </w:rPr>
        <w:br/>
        <w:t>2. Penyusunan jadwal dan teknis pelaksanaan secara rinci oleh koordinator program.</w:t>
      </w:r>
      <w:r w:rsidRPr="00612A2E">
        <w:rPr>
          <w:lang w:val="sv-SE"/>
        </w:rPr>
        <w:br/>
        <w:t xml:space="preserve">3. Pembentukan tim pelaksana yang terdiri dari guru, wali kelas, dan tenaga kependidikan </w:t>
      </w:r>
      <w:r w:rsidRPr="00612A2E">
        <w:rPr>
          <w:lang w:val="sv-SE"/>
        </w:rPr>
        <w:lastRenderedPageBreak/>
        <w:t>terkait.</w:t>
      </w:r>
      <w:r w:rsidRPr="00612A2E">
        <w:rPr>
          <w:lang w:val="sv-SE"/>
        </w:rPr>
        <w:br/>
        <w:t>4. Pelaksanaan kegiatan utama yang disesuaikan dengan tujuan dan target capaian program.</w:t>
      </w:r>
      <w:r w:rsidRPr="00612A2E">
        <w:rPr>
          <w:lang w:val="sv-SE"/>
        </w:rPr>
        <w:br/>
        <w:t>5. Pengawasan dan monitoring oleh tim pelaksana untuk memastikan keberlangsungan kegiatan.</w:t>
      </w:r>
      <w:r w:rsidRPr="00612A2E">
        <w:rPr>
          <w:lang w:val="sv-SE"/>
        </w:rPr>
        <w:br/>
        <w:t>6. Dokumentasi setiap tahapan kegiatan dalam bentuk foto, video, dan laporan naratif.</w:t>
      </w:r>
      <w:r w:rsidRPr="00612A2E">
        <w:rPr>
          <w:lang w:val="sv-SE"/>
        </w:rPr>
        <w:br/>
        <w:t>7. Evaluasi hasil program melalui penilaian partisipasi, produk, dan capaian indikator.</w:t>
      </w:r>
      <w:r w:rsidRPr="00612A2E">
        <w:rPr>
          <w:lang w:val="sv-SE"/>
        </w:rPr>
        <w:br/>
        <w:t>8. Penyusunan laporan akhir kegiatan untuk disampaikan kepada kepala sekolah dan pihak terkait.</w:t>
      </w:r>
    </w:p>
    <w:p w14:paraId="0133A2A4" w14:textId="77777777" w:rsidR="00BA4893" w:rsidRPr="00612A2E" w:rsidRDefault="00000000">
      <w:pPr>
        <w:pStyle w:val="Heading2"/>
        <w:rPr>
          <w:lang w:val="sv-SE"/>
        </w:rPr>
      </w:pPr>
      <w:r w:rsidRPr="00612A2E">
        <w:rPr>
          <w:lang w:val="sv-SE"/>
        </w:rPr>
        <w:t>Penjadwalan webinar dan beasiswa studi lanjut untuk guru</w:t>
      </w:r>
    </w:p>
    <w:p w14:paraId="34F30DB9" w14:textId="77777777" w:rsidR="00BA4893" w:rsidRPr="00612A2E" w:rsidRDefault="00000000">
      <w:pPr>
        <w:pStyle w:val="Heading3"/>
        <w:rPr>
          <w:lang w:val="sv-SE"/>
        </w:rPr>
      </w:pPr>
      <w:r w:rsidRPr="00612A2E">
        <w:rPr>
          <w:lang w:val="sv-SE"/>
        </w:rPr>
        <w:t>Latar Belakang</w:t>
      </w:r>
    </w:p>
    <w:p w14:paraId="6B62491F" w14:textId="77777777" w:rsidR="00BA4893" w:rsidRPr="00612A2E" w:rsidRDefault="00000000">
      <w:pPr>
        <w:rPr>
          <w:lang w:val="sv-SE"/>
        </w:rPr>
      </w:pPr>
      <w:r w:rsidRPr="00612A2E">
        <w:rPr>
          <w:lang w:val="sv-SE"/>
        </w:rPr>
        <w:t>Program ini dilaksanakan sebagai bagian dari peningkatan mutu pendidikan jenjang SMA yang bertujuan untuk mengembangkan potensi siswa, memperkuat karakter, serta meningkatkan kompetensi akademik dan non-akademik melalui berbagai pendekatan inovatif dan integratif.</w:t>
      </w:r>
    </w:p>
    <w:p w14:paraId="349C2A94" w14:textId="77777777" w:rsidR="00BA4893" w:rsidRPr="00612A2E" w:rsidRDefault="00000000">
      <w:pPr>
        <w:pStyle w:val="Heading3"/>
        <w:rPr>
          <w:lang w:val="sv-SE"/>
        </w:rPr>
      </w:pPr>
      <w:r w:rsidRPr="00612A2E">
        <w:rPr>
          <w:lang w:val="sv-SE"/>
        </w:rPr>
        <w:t>Ruang Lingkup</w:t>
      </w:r>
    </w:p>
    <w:p w14:paraId="661A38D2" w14:textId="77777777" w:rsidR="00BA4893" w:rsidRPr="00612A2E" w:rsidRDefault="00000000">
      <w:pPr>
        <w:rPr>
          <w:lang w:val="sv-SE"/>
        </w:rPr>
      </w:pPr>
      <w:r w:rsidRPr="00612A2E">
        <w:rPr>
          <w:lang w:val="sv-SE"/>
        </w:rPr>
        <w:t>- Jenjang: SMA</w:t>
      </w:r>
      <w:r w:rsidRPr="00612A2E">
        <w:rPr>
          <w:lang w:val="sv-SE"/>
        </w:rPr>
        <w:br/>
        <w:t>- Sasaran: Siswa dan Guru</w:t>
      </w:r>
      <w:r w:rsidRPr="00612A2E">
        <w:rPr>
          <w:lang w:val="sv-SE"/>
        </w:rPr>
        <w:br/>
        <w:t>- Ruang lingkup: Akademik, Bahasa, Karakter, dan Kompetensi Khusus</w:t>
      </w:r>
    </w:p>
    <w:p w14:paraId="1702ADF4" w14:textId="77777777" w:rsidR="00BA4893" w:rsidRPr="00612A2E" w:rsidRDefault="00000000">
      <w:pPr>
        <w:pStyle w:val="Heading3"/>
        <w:rPr>
          <w:lang w:val="sv-SE"/>
        </w:rPr>
      </w:pPr>
      <w:r w:rsidRPr="00612A2E">
        <w:rPr>
          <w:lang w:val="sv-SE"/>
        </w:rPr>
        <w:t>Tahap Pelaksanaan</w:t>
      </w:r>
    </w:p>
    <w:p w14:paraId="5CD81F10" w14:textId="77777777" w:rsidR="00BA4893" w:rsidRPr="00612A2E" w:rsidRDefault="00000000">
      <w:pPr>
        <w:rPr>
          <w:lang w:val="sv-SE"/>
        </w:rPr>
      </w:pPr>
      <w:r w:rsidRPr="00612A2E">
        <w:rPr>
          <w:lang w:val="sv-SE"/>
        </w:rPr>
        <w:t>1. Sosialisasi program kepada seluruh peserta (guru/siswa/orangtua jika relevan).</w:t>
      </w:r>
      <w:r w:rsidRPr="00612A2E">
        <w:rPr>
          <w:lang w:val="sv-SE"/>
        </w:rPr>
        <w:br/>
        <w:t>2. Penyusunan jadwal dan teknis pelaksanaan secara rinci oleh koordinator program.</w:t>
      </w:r>
      <w:r w:rsidRPr="00612A2E">
        <w:rPr>
          <w:lang w:val="sv-SE"/>
        </w:rPr>
        <w:br/>
        <w:t>3. Pembentukan tim pelaksana yang terdiri dari guru, wali kelas, dan tenaga kependidikan terkait.</w:t>
      </w:r>
      <w:r w:rsidRPr="00612A2E">
        <w:rPr>
          <w:lang w:val="sv-SE"/>
        </w:rPr>
        <w:br/>
        <w:t>4. Pelaksanaan kegiatan utama yang disesuaikan dengan tujuan dan target capaian program.</w:t>
      </w:r>
      <w:r w:rsidRPr="00612A2E">
        <w:rPr>
          <w:lang w:val="sv-SE"/>
        </w:rPr>
        <w:br/>
        <w:t>5. Pengawasan dan monitoring oleh tim pelaksana untuk memastikan keberlangsungan kegiatan.</w:t>
      </w:r>
      <w:r w:rsidRPr="00612A2E">
        <w:rPr>
          <w:lang w:val="sv-SE"/>
        </w:rPr>
        <w:br/>
        <w:t>6. Dokumentasi setiap tahapan kegiatan dalam bentuk foto, video, dan laporan naratif.</w:t>
      </w:r>
      <w:r w:rsidRPr="00612A2E">
        <w:rPr>
          <w:lang w:val="sv-SE"/>
        </w:rPr>
        <w:br/>
        <w:t>7. Evaluasi hasil program melalui penilaian partisipasi, produk, dan capaian indikator.</w:t>
      </w:r>
      <w:r w:rsidRPr="00612A2E">
        <w:rPr>
          <w:lang w:val="sv-SE"/>
        </w:rPr>
        <w:br/>
        <w:t>8. Penyusunan laporan akhir kegiatan untuk disampaikan kepada kepala sekolah dan pihak terkait.</w:t>
      </w:r>
    </w:p>
    <w:p w14:paraId="6A2C9635" w14:textId="77777777" w:rsidR="00BA4893" w:rsidRPr="00612A2E" w:rsidRDefault="00000000">
      <w:pPr>
        <w:pStyle w:val="Heading2"/>
        <w:rPr>
          <w:lang w:val="sv-SE"/>
        </w:rPr>
      </w:pPr>
      <w:r w:rsidRPr="00612A2E">
        <w:rPr>
          <w:lang w:val="sv-SE"/>
        </w:rPr>
        <w:t>Pengurangan honor untuk guru yang tidak masuk kelas tanpa keterangan</w:t>
      </w:r>
    </w:p>
    <w:p w14:paraId="4B8B5096" w14:textId="77777777" w:rsidR="00BA4893" w:rsidRPr="00612A2E" w:rsidRDefault="00000000">
      <w:pPr>
        <w:pStyle w:val="Heading3"/>
        <w:rPr>
          <w:lang w:val="sv-SE"/>
        </w:rPr>
      </w:pPr>
      <w:r w:rsidRPr="00612A2E">
        <w:rPr>
          <w:lang w:val="sv-SE"/>
        </w:rPr>
        <w:t>Latar Belakang</w:t>
      </w:r>
    </w:p>
    <w:p w14:paraId="3A9F6275" w14:textId="77777777" w:rsidR="00BA4893" w:rsidRPr="00612A2E" w:rsidRDefault="00000000">
      <w:pPr>
        <w:rPr>
          <w:lang w:val="sv-SE"/>
        </w:rPr>
      </w:pPr>
      <w:r w:rsidRPr="00612A2E">
        <w:rPr>
          <w:lang w:val="sv-SE"/>
        </w:rPr>
        <w:t>Program ini dilaksanakan sebagai bagian dari peningkatan mutu pendidikan jenjang SMA yang bertujuan untuk mengembangkan potensi siswa, memperkuat karakter, serta meningkatkan kompetensi akademik dan non-akademik melalui berbagai pendekatan inovatif dan integratif.</w:t>
      </w:r>
    </w:p>
    <w:p w14:paraId="0F9105CA" w14:textId="77777777" w:rsidR="00BA4893" w:rsidRPr="00612A2E" w:rsidRDefault="00000000">
      <w:pPr>
        <w:pStyle w:val="Heading3"/>
        <w:rPr>
          <w:lang w:val="sv-SE"/>
        </w:rPr>
      </w:pPr>
      <w:r w:rsidRPr="00612A2E">
        <w:rPr>
          <w:lang w:val="sv-SE"/>
        </w:rPr>
        <w:lastRenderedPageBreak/>
        <w:t>Ruang Lingkup</w:t>
      </w:r>
    </w:p>
    <w:p w14:paraId="4997BD58" w14:textId="77777777" w:rsidR="00BA4893" w:rsidRPr="00612A2E" w:rsidRDefault="00000000">
      <w:pPr>
        <w:rPr>
          <w:lang w:val="sv-SE"/>
        </w:rPr>
      </w:pPr>
      <w:r w:rsidRPr="00612A2E">
        <w:rPr>
          <w:lang w:val="sv-SE"/>
        </w:rPr>
        <w:t>- Jenjang: SMA</w:t>
      </w:r>
      <w:r w:rsidRPr="00612A2E">
        <w:rPr>
          <w:lang w:val="sv-SE"/>
        </w:rPr>
        <w:br/>
        <w:t>- Sasaran: Siswa dan Guru</w:t>
      </w:r>
      <w:r w:rsidRPr="00612A2E">
        <w:rPr>
          <w:lang w:val="sv-SE"/>
        </w:rPr>
        <w:br/>
        <w:t>- Ruang lingkup: Akademik, Bahasa, Karakter, dan Kompetensi Khusus</w:t>
      </w:r>
    </w:p>
    <w:p w14:paraId="5D47C431" w14:textId="77777777" w:rsidR="00BA4893" w:rsidRPr="00612A2E" w:rsidRDefault="00000000">
      <w:pPr>
        <w:pStyle w:val="Heading3"/>
        <w:rPr>
          <w:lang w:val="sv-SE"/>
        </w:rPr>
      </w:pPr>
      <w:r w:rsidRPr="00612A2E">
        <w:rPr>
          <w:lang w:val="sv-SE"/>
        </w:rPr>
        <w:t>Tahap Pelaksanaan</w:t>
      </w:r>
    </w:p>
    <w:p w14:paraId="253E62DF" w14:textId="77777777" w:rsidR="00BA4893" w:rsidRPr="00612A2E" w:rsidRDefault="00000000">
      <w:pPr>
        <w:rPr>
          <w:lang w:val="sv-SE"/>
        </w:rPr>
      </w:pPr>
      <w:r w:rsidRPr="00612A2E">
        <w:rPr>
          <w:lang w:val="sv-SE"/>
        </w:rPr>
        <w:t>1. Sosialisasi program kepada seluruh peserta (guru/siswa/orangtua jika relevan).</w:t>
      </w:r>
      <w:r w:rsidRPr="00612A2E">
        <w:rPr>
          <w:lang w:val="sv-SE"/>
        </w:rPr>
        <w:br/>
        <w:t>2. Penyusunan jadwal dan teknis pelaksanaan secara rinci oleh koordinator program.</w:t>
      </w:r>
      <w:r w:rsidRPr="00612A2E">
        <w:rPr>
          <w:lang w:val="sv-SE"/>
        </w:rPr>
        <w:br/>
        <w:t>3. Pembentukan tim pelaksana yang terdiri dari guru, wali kelas, dan tenaga kependidikan terkait.</w:t>
      </w:r>
      <w:r w:rsidRPr="00612A2E">
        <w:rPr>
          <w:lang w:val="sv-SE"/>
        </w:rPr>
        <w:br/>
        <w:t>4. Pelaksanaan kegiatan utama yang disesuaikan dengan tujuan dan target capaian program.</w:t>
      </w:r>
      <w:r w:rsidRPr="00612A2E">
        <w:rPr>
          <w:lang w:val="sv-SE"/>
        </w:rPr>
        <w:br/>
        <w:t>5. Pengawasan dan monitoring oleh tim pelaksana untuk memastikan keberlangsungan kegiatan.</w:t>
      </w:r>
      <w:r w:rsidRPr="00612A2E">
        <w:rPr>
          <w:lang w:val="sv-SE"/>
        </w:rPr>
        <w:br/>
        <w:t>6. Dokumentasi setiap tahapan kegiatan dalam bentuk foto, video, dan laporan naratif.</w:t>
      </w:r>
      <w:r w:rsidRPr="00612A2E">
        <w:rPr>
          <w:lang w:val="sv-SE"/>
        </w:rPr>
        <w:br/>
        <w:t>7. Evaluasi hasil program melalui penilaian partisipasi, produk, dan capaian indikator.</w:t>
      </w:r>
      <w:r w:rsidRPr="00612A2E">
        <w:rPr>
          <w:lang w:val="sv-SE"/>
        </w:rPr>
        <w:br/>
        <w:t>8. Penyusunan laporan akhir kegiatan untuk disampaikan kepada kepala sekolah dan pihak terkait.</w:t>
      </w:r>
    </w:p>
    <w:p w14:paraId="6563BB08" w14:textId="77777777" w:rsidR="00BA4893" w:rsidRPr="00612A2E" w:rsidRDefault="00000000">
      <w:pPr>
        <w:pStyle w:val="Heading2"/>
        <w:rPr>
          <w:lang w:val="sv-SE"/>
        </w:rPr>
      </w:pPr>
      <w:r w:rsidRPr="00612A2E">
        <w:rPr>
          <w:lang w:val="sv-SE"/>
        </w:rPr>
        <w:t>Hari literasi setiap hari senin setelah upacara (08.00-09.00)</w:t>
      </w:r>
    </w:p>
    <w:p w14:paraId="3E0B20AF" w14:textId="77777777" w:rsidR="00BA4893" w:rsidRPr="00612A2E" w:rsidRDefault="00000000">
      <w:pPr>
        <w:pStyle w:val="Heading3"/>
        <w:rPr>
          <w:lang w:val="sv-SE"/>
        </w:rPr>
      </w:pPr>
      <w:r w:rsidRPr="00612A2E">
        <w:rPr>
          <w:lang w:val="sv-SE"/>
        </w:rPr>
        <w:t>Latar Belakang</w:t>
      </w:r>
    </w:p>
    <w:p w14:paraId="4BF1C04D" w14:textId="77777777" w:rsidR="00BA4893" w:rsidRPr="00612A2E" w:rsidRDefault="00000000">
      <w:pPr>
        <w:rPr>
          <w:lang w:val="sv-SE"/>
        </w:rPr>
      </w:pPr>
      <w:r w:rsidRPr="00612A2E">
        <w:rPr>
          <w:lang w:val="sv-SE"/>
        </w:rPr>
        <w:t>Program ini dilaksanakan sebagai bagian dari peningkatan mutu pendidikan jenjang SMA yang bertujuan untuk mengembangkan potensi siswa, memperkuat karakter, serta meningkatkan kompetensi akademik dan non-akademik melalui berbagai pendekatan inovatif dan integratif.</w:t>
      </w:r>
    </w:p>
    <w:p w14:paraId="146B24F0" w14:textId="77777777" w:rsidR="00BA4893" w:rsidRPr="00612A2E" w:rsidRDefault="00000000">
      <w:pPr>
        <w:pStyle w:val="Heading3"/>
        <w:rPr>
          <w:lang w:val="sv-SE"/>
        </w:rPr>
      </w:pPr>
      <w:r w:rsidRPr="00612A2E">
        <w:rPr>
          <w:lang w:val="sv-SE"/>
        </w:rPr>
        <w:t>Ruang Lingkup</w:t>
      </w:r>
    </w:p>
    <w:p w14:paraId="6D74D24B" w14:textId="77777777" w:rsidR="00BA4893" w:rsidRPr="00612A2E" w:rsidRDefault="00000000">
      <w:pPr>
        <w:rPr>
          <w:lang w:val="sv-SE"/>
        </w:rPr>
      </w:pPr>
      <w:r w:rsidRPr="00612A2E">
        <w:rPr>
          <w:lang w:val="sv-SE"/>
        </w:rPr>
        <w:t>- Jenjang: SMA</w:t>
      </w:r>
      <w:r w:rsidRPr="00612A2E">
        <w:rPr>
          <w:lang w:val="sv-SE"/>
        </w:rPr>
        <w:br/>
        <w:t>- Sasaran: Siswa dan Guru</w:t>
      </w:r>
      <w:r w:rsidRPr="00612A2E">
        <w:rPr>
          <w:lang w:val="sv-SE"/>
        </w:rPr>
        <w:br/>
        <w:t>- Ruang lingkup: Akademik, Bahasa, Karakter, dan Kompetensi Khusus</w:t>
      </w:r>
    </w:p>
    <w:p w14:paraId="35B46F8C" w14:textId="77777777" w:rsidR="00BA4893" w:rsidRPr="00612A2E" w:rsidRDefault="00000000">
      <w:pPr>
        <w:pStyle w:val="Heading3"/>
        <w:rPr>
          <w:lang w:val="sv-SE"/>
        </w:rPr>
      </w:pPr>
      <w:r w:rsidRPr="00612A2E">
        <w:rPr>
          <w:lang w:val="sv-SE"/>
        </w:rPr>
        <w:t>Tahap Pelaksanaan</w:t>
      </w:r>
    </w:p>
    <w:p w14:paraId="662821B4" w14:textId="77777777" w:rsidR="00BA4893" w:rsidRPr="00612A2E" w:rsidRDefault="00000000">
      <w:pPr>
        <w:rPr>
          <w:lang w:val="sv-SE"/>
        </w:rPr>
      </w:pPr>
      <w:r w:rsidRPr="00612A2E">
        <w:rPr>
          <w:lang w:val="sv-SE"/>
        </w:rPr>
        <w:t>1. Sosialisasi program kepada seluruh peserta (guru/siswa/orangtua jika relevan).</w:t>
      </w:r>
      <w:r w:rsidRPr="00612A2E">
        <w:rPr>
          <w:lang w:val="sv-SE"/>
        </w:rPr>
        <w:br/>
        <w:t>2. Penyusunan jadwal dan teknis pelaksanaan secara rinci oleh koordinator program.</w:t>
      </w:r>
      <w:r w:rsidRPr="00612A2E">
        <w:rPr>
          <w:lang w:val="sv-SE"/>
        </w:rPr>
        <w:br/>
        <w:t>3. Pembentukan tim pelaksana yang terdiri dari guru, wali kelas, dan tenaga kependidikan terkait.</w:t>
      </w:r>
      <w:r w:rsidRPr="00612A2E">
        <w:rPr>
          <w:lang w:val="sv-SE"/>
        </w:rPr>
        <w:br/>
        <w:t>4. Pelaksanaan kegiatan utama yang disesuaikan dengan tujuan dan target capaian program.</w:t>
      </w:r>
      <w:r w:rsidRPr="00612A2E">
        <w:rPr>
          <w:lang w:val="sv-SE"/>
        </w:rPr>
        <w:br/>
        <w:t>5. Pengawasan dan monitoring oleh tim pelaksana untuk memastikan keberlangsungan kegiatan.</w:t>
      </w:r>
      <w:r w:rsidRPr="00612A2E">
        <w:rPr>
          <w:lang w:val="sv-SE"/>
        </w:rPr>
        <w:br/>
        <w:t>6. Dokumentasi setiap tahapan kegiatan dalam bentuk foto, video, dan laporan naratif.</w:t>
      </w:r>
      <w:r w:rsidRPr="00612A2E">
        <w:rPr>
          <w:lang w:val="sv-SE"/>
        </w:rPr>
        <w:br/>
        <w:t>7. Evaluasi hasil program melalui penilaian partisipasi, produk, dan capaian indikator.</w:t>
      </w:r>
      <w:r w:rsidRPr="00612A2E">
        <w:rPr>
          <w:lang w:val="sv-SE"/>
        </w:rPr>
        <w:br/>
        <w:t>8. Penyusunan laporan akhir kegiatan untuk disampaikan kepada kepala sekolah dan pihak terkait.</w:t>
      </w:r>
    </w:p>
    <w:p w14:paraId="2CA1DA0C" w14:textId="77777777" w:rsidR="00BA4893" w:rsidRPr="00612A2E" w:rsidRDefault="00000000">
      <w:pPr>
        <w:pStyle w:val="Heading2"/>
        <w:rPr>
          <w:lang w:val="sv-SE"/>
        </w:rPr>
      </w:pPr>
      <w:r w:rsidRPr="00612A2E">
        <w:rPr>
          <w:lang w:val="sv-SE"/>
        </w:rPr>
        <w:lastRenderedPageBreak/>
        <w:t>Kunjungan ke Pusat Studi Bahasa di Universitas Indonesia (UI), Depok</w:t>
      </w:r>
    </w:p>
    <w:p w14:paraId="5836C82A" w14:textId="77777777" w:rsidR="00BA4893" w:rsidRPr="00612A2E" w:rsidRDefault="00000000">
      <w:pPr>
        <w:pStyle w:val="Heading3"/>
        <w:rPr>
          <w:lang w:val="sv-SE"/>
        </w:rPr>
      </w:pPr>
      <w:r w:rsidRPr="00612A2E">
        <w:rPr>
          <w:lang w:val="sv-SE"/>
        </w:rPr>
        <w:t>Latar Belakang</w:t>
      </w:r>
    </w:p>
    <w:p w14:paraId="48A9C9E0" w14:textId="77777777" w:rsidR="00BA4893" w:rsidRPr="00612A2E" w:rsidRDefault="00000000">
      <w:pPr>
        <w:rPr>
          <w:lang w:val="sv-SE"/>
        </w:rPr>
      </w:pPr>
      <w:r w:rsidRPr="00612A2E">
        <w:rPr>
          <w:lang w:val="sv-SE"/>
        </w:rPr>
        <w:t>Program ini dilaksanakan sebagai bagian dari peningkatan mutu pendidikan jenjang SMA yang bertujuan untuk mengembangkan potensi siswa, memperkuat karakter, serta meningkatkan kompetensi akademik dan non-akademik melalui berbagai pendekatan inovatif dan integratif.</w:t>
      </w:r>
    </w:p>
    <w:p w14:paraId="34B26F51" w14:textId="77777777" w:rsidR="00BA4893" w:rsidRPr="00612A2E" w:rsidRDefault="00000000">
      <w:pPr>
        <w:pStyle w:val="Heading3"/>
        <w:rPr>
          <w:lang w:val="sv-SE"/>
        </w:rPr>
      </w:pPr>
      <w:r w:rsidRPr="00612A2E">
        <w:rPr>
          <w:lang w:val="sv-SE"/>
        </w:rPr>
        <w:t>Ruang Lingkup</w:t>
      </w:r>
    </w:p>
    <w:p w14:paraId="3C654134" w14:textId="77777777" w:rsidR="00BA4893" w:rsidRPr="00612A2E" w:rsidRDefault="00000000">
      <w:pPr>
        <w:rPr>
          <w:lang w:val="sv-SE"/>
        </w:rPr>
      </w:pPr>
      <w:r w:rsidRPr="00612A2E">
        <w:rPr>
          <w:lang w:val="sv-SE"/>
        </w:rPr>
        <w:t>- Jenjang: SMA</w:t>
      </w:r>
      <w:r w:rsidRPr="00612A2E">
        <w:rPr>
          <w:lang w:val="sv-SE"/>
        </w:rPr>
        <w:br/>
        <w:t>- Sasaran: Siswa dan Guru</w:t>
      </w:r>
      <w:r w:rsidRPr="00612A2E">
        <w:rPr>
          <w:lang w:val="sv-SE"/>
        </w:rPr>
        <w:br/>
        <w:t>- Ruang lingkup: Akademik, Bahasa, Karakter, dan Kompetensi Khusus</w:t>
      </w:r>
    </w:p>
    <w:p w14:paraId="13834C5F" w14:textId="77777777" w:rsidR="00BA4893" w:rsidRPr="00612A2E" w:rsidRDefault="00000000">
      <w:pPr>
        <w:pStyle w:val="Heading3"/>
        <w:rPr>
          <w:lang w:val="sv-SE"/>
        </w:rPr>
      </w:pPr>
      <w:r w:rsidRPr="00612A2E">
        <w:rPr>
          <w:lang w:val="sv-SE"/>
        </w:rPr>
        <w:t>Tahap Pelaksanaan</w:t>
      </w:r>
    </w:p>
    <w:p w14:paraId="2F15A23E" w14:textId="77777777" w:rsidR="00BA4893" w:rsidRPr="00612A2E" w:rsidRDefault="00000000">
      <w:pPr>
        <w:rPr>
          <w:lang w:val="sv-SE"/>
        </w:rPr>
      </w:pPr>
      <w:r w:rsidRPr="00612A2E">
        <w:rPr>
          <w:lang w:val="sv-SE"/>
        </w:rPr>
        <w:t>1. Sosialisasi program kepada seluruh peserta (guru/siswa/orangtua jika relevan).</w:t>
      </w:r>
      <w:r w:rsidRPr="00612A2E">
        <w:rPr>
          <w:lang w:val="sv-SE"/>
        </w:rPr>
        <w:br/>
        <w:t>2. Penyusunan jadwal dan teknis pelaksanaan secara rinci oleh koordinator program.</w:t>
      </w:r>
      <w:r w:rsidRPr="00612A2E">
        <w:rPr>
          <w:lang w:val="sv-SE"/>
        </w:rPr>
        <w:br/>
        <w:t>3. Pembentukan tim pelaksana yang terdiri dari guru, wali kelas, dan tenaga kependidikan terkait.</w:t>
      </w:r>
      <w:r w:rsidRPr="00612A2E">
        <w:rPr>
          <w:lang w:val="sv-SE"/>
        </w:rPr>
        <w:br/>
        <w:t>4. Pelaksanaan kegiatan utama yang disesuaikan dengan tujuan dan target capaian program.</w:t>
      </w:r>
      <w:r w:rsidRPr="00612A2E">
        <w:rPr>
          <w:lang w:val="sv-SE"/>
        </w:rPr>
        <w:br/>
        <w:t>5. Pengawasan dan monitoring oleh tim pelaksana untuk memastikan keberlangsungan kegiatan.</w:t>
      </w:r>
      <w:r w:rsidRPr="00612A2E">
        <w:rPr>
          <w:lang w:val="sv-SE"/>
        </w:rPr>
        <w:br/>
        <w:t>6. Dokumentasi setiap tahapan kegiatan dalam bentuk foto, video, dan laporan naratif.</w:t>
      </w:r>
      <w:r w:rsidRPr="00612A2E">
        <w:rPr>
          <w:lang w:val="sv-SE"/>
        </w:rPr>
        <w:br/>
        <w:t>7. Evaluasi hasil program melalui penilaian partisipasi, produk, dan capaian indikator.</w:t>
      </w:r>
      <w:r w:rsidRPr="00612A2E">
        <w:rPr>
          <w:lang w:val="sv-SE"/>
        </w:rPr>
        <w:br/>
        <w:t>8. Penyusunan laporan akhir kegiatan untuk disampaikan kepada kepala sekolah dan pihak terkait.</w:t>
      </w:r>
    </w:p>
    <w:p w14:paraId="6BFDF42B" w14:textId="77777777" w:rsidR="00BA4893" w:rsidRPr="00612A2E" w:rsidRDefault="00000000">
      <w:pPr>
        <w:pStyle w:val="Heading2"/>
        <w:rPr>
          <w:lang w:val="sv-SE"/>
        </w:rPr>
      </w:pPr>
      <w:r w:rsidRPr="00612A2E">
        <w:rPr>
          <w:lang w:val="sv-SE"/>
        </w:rPr>
        <w:t>Mengadakan Pelatihan dan Sertifikasi Bahasa Indonesia untuk seluruh siswa</w:t>
      </w:r>
    </w:p>
    <w:p w14:paraId="088D190D" w14:textId="77777777" w:rsidR="00BA4893" w:rsidRPr="00612A2E" w:rsidRDefault="00000000">
      <w:pPr>
        <w:pStyle w:val="Heading3"/>
        <w:rPr>
          <w:lang w:val="sv-SE"/>
        </w:rPr>
      </w:pPr>
      <w:r w:rsidRPr="00612A2E">
        <w:rPr>
          <w:lang w:val="sv-SE"/>
        </w:rPr>
        <w:t>Latar Belakang</w:t>
      </w:r>
    </w:p>
    <w:p w14:paraId="2806ABEA" w14:textId="77777777" w:rsidR="00BA4893" w:rsidRPr="00612A2E" w:rsidRDefault="00000000">
      <w:pPr>
        <w:rPr>
          <w:lang w:val="sv-SE"/>
        </w:rPr>
      </w:pPr>
      <w:r w:rsidRPr="00612A2E">
        <w:rPr>
          <w:lang w:val="sv-SE"/>
        </w:rPr>
        <w:t>Program ini dilaksanakan sebagai bagian dari peningkatan mutu pendidikan jenjang SMA yang bertujuan untuk mengembangkan potensi siswa, memperkuat karakter, serta meningkatkan kompetensi akademik dan non-akademik melalui berbagai pendekatan inovatif dan integratif.</w:t>
      </w:r>
    </w:p>
    <w:p w14:paraId="22FDFF95" w14:textId="77777777" w:rsidR="00BA4893" w:rsidRPr="00612A2E" w:rsidRDefault="00000000">
      <w:pPr>
        <w:pStyle w:val="Heading3"/>
        <w:rPr>
          <w:lang w:val="sv-SE"/>
        </w:rPr>
      </w:pPr>
      <w:r w:rsidRPr="00612A2E">
        <w:rPr>
          <w:lang w:val="sv-SE"/>
        </w:rPr>
        <w:t>Ruang Lingkup</w:t>
      </w:r>
    </w:p>
    <w:p w14:paraId="0542CD3A" w14:textId="77777777" w:rsidR="00BA4893" w:rsidRPr="00612A2E" w:rsidRDefault="00000000">
      <w:pPr>
        <w:rPr>
          <w:lang w:val="sv-SE"/>
        </w:rPr>
      </w:pPr>
      <w:r w:rsidRPr="00612A2E">
        <w:rPr>
          <w:lang w:val="sv-SE"/>
        </w:rPr>
        <w:t>- Jenjang: SMA</w:t>
      </w:r>
      <w:r w:rsidRPr="00612A2E">
        <w:rPr>
          <w:lang w:val="sv-SE"/>
        </w:rPr>
        <w:br/>
        <w:t>- Sasaran: Siswa dan Guru</w:t>
      </w:r>
      <w:r w:rsidRPr="00612A2E">
        <w:rPr>
          <w:lang w:val="sv-SE"/>
        </w:rPr>
        <w:br/>
        <w:t>- Ruang lingkup: Akademik, Bahasa, Karakter, dan Kompetensi Khusus</w:t>
      </w:r>
    </w:p>
    <w:p w14:paraId="6EC7D23B" w14:textId="77777777" w:rsidR="00BA4893" w:rsidRPr="00612A2E" w:rsidRDefault="00000000">
      <w:pPr>
        <w:pStyle w:val="Heading3"/>
        <w:rPr>
          <w:lang w:val="sv-SE"/>
        </w:rPr>
      </w:pPr>
      <w:r w:rsidRPr="00612A2E">
        <w:rPr>
          <w:lang w:val="sv-SE"/>
        </w:rPr>
        <w:t>Tahap Pelaksanaan</w:t>
      </w:r>
    </w:p>
    <w:p w14:paraId="02D90910" w14:textId="77777777" w:rsidR="00BA4893" w:rsidRPr="00612A2E" w:rsidRDefault="00000000">
      <w:pPr>
        <w:rPr>
          <w:lang w:val="sv-SE"/>
        </w:rPr>
      </w:pPr>
      <w:r w:rsidRPr="00612A2E">
        <w:rPr>
          <w:lang w:val="sv-SE"/>
        </w:rPr>
        <w:t>1. Sosialisasi program kepada seluruh peserta (guru/siswa/orangtua jika relevan).</w:t>
      </w:r>
      <w:r w:rsidRPr="00612A2E">
        <w:rPr>
          <w:lang w:val="sv-SE"/>
        </w:rPr>
        <w:br/>
        <w:t>2. Penyusunan jadwal dan teknis pelaksanaan secara rinci oleh koordinator program.</w:t>
      </w:r>
      <w:r w:rsidRPr="00612A2E">
        <w:rPr>
          <w:lang w:val="sv-SE"/>
        </w:rPr>
        <w:br/>
        <w:t>3. Pembentukan tim pelaksana yang terdiri dari guru, wali kelas, dan tenaga kependidikan terkait.</w:t>
      </w:r>
      <w:r w:rsidRPr="00612A2E">
        <w:rPr>
          <w:lang w:val="sv-SE"/>
        </w:rPr>
        <w:br/>
      </w:r>
      <w:r w:rsidRPr="00612A2E">
        <w:rPr>
          <w:lang w:val="sv-SE"/>
        </w:rPr>
        <w:lastRenderedPageBreak/>
        <w:t>4. Pelaksanaan kegiatan utama yang disesuaikan dengan tujuan dan target capaian program.</w:t>
      </w:r>
      <w:r w:rsidRPr="00612A2E">
        <w:rPr>
          <w:lang w:val="sv-SE"/>
        </w:rPr>
        <w:br/>
        <w:t>5. Pengawasan dan monitoring oleh tim pelaksana untuk memastikan keberlangsungan kegiatan.</w:t>
      </w:r>
      <w:r w:rsidRPr="00612A2E">
        <w:rPr>
          <w:lang w:val="sv-SE"/>
        </w:rPr>
        <w:br/>
        <w:t>6. Dokumentasi setiap tahapan kegiatan dalam bentuk foto, video, dan laporan naratif.</w:t>
      </w:r>
      <w:r w:rsidRPr="00612A2E">
        <w:rPr>
          <w:lang w:val="sv-SE"/>
        </w:rPr>
        <w:br/>
        <w:t>7. Evaluasi hasil program melalui penilaian partisipasi, produk, dan capaian indikator.</w:t>
      </w:r>
      <w:r w:rsidRPr="00612A2E">
        <w:rPr>
          <w:lang w:val="sv-SE"/>
        </w:rPr>
        <w:br/>
        <w:t>8. Penyusunan laporan akhir kegiatan untuk disampaikan kepada kepala sekolah dan pihak terkait.</w:t>
      </w:r>
    </w:p>
    <w:p w14:paraId="5B3D6661" w14:textId="77777777" w:rsidR="00BA4893" w:rsidRPr="00612A2E" w:rsidRDefault="00000000">
      <w:pPr>
        <w:pStyle w:val="Heading2"/>
        <w:rPr>
          <w:lang w:val="sv-SE"/>
        </w:rPr>
      </w:pPr>
      <w:r w:rsidRPr="00612A2E">
        <w:rPr>
          <w:lang w:val="sv-SE"/>
        </w:rPr>
        <w:t>Menerbitkan buku solo siswa</w:t>
      </w:r>
    </w:p>
    <w:p w14:paraId="5D8D8097" w14:textId="77777777" w:rsidR="00BA4893" w:rsidRPr="00612A2E" w:rsidRDefault="00000000">
      <w:pPr>
        <w:pStyle w:val="Heading3"/>
        <w:rPr>
          <w:lang w:val="sv-SE"/>
        </w:rPr>
      </w:pPr>
      <w:r w:rsidRPr="00612A2E">
        <w:rPr>
          <w:lang w:val="sv-SE"/>
        </w:rPr>
        <w:t>Latar Belakang</w:t>
      </w:r>
    </w:p>
    <w:p w14:paraId="188AFA2C" w14:textId="77777777" w:rsidR="00BA4893" w:rsidRPr="00612A2E" w:rsidRDefault="00000000">
      <w:pPr>
        <w:rPr>
          <w:lang w:val="sv-SE"/>
        </w:rPr>
      </w:pPr>
      <w:r w:rsidRPr="00612A2E">
        <w:rPr>
          <w:lang w:val="sv-SE"/>
        </w:rPr>
        <w:t>Program ini dilaksanakan sebagai bagian dari peningkatan mutu pendidikan jenjang SMA yang bertujuan untuk mengembangkan potensi siswa, memperkuat karakter, serta meningkatkan kompetensi akademik dan non-akademik melalui berbagai pendekatan inovatif dan integratif.</w:t>
      </w:r>
    </w:p>
    <w:p w14:paraId="26AC313E" w14:textId="77777777" w:rsidR="00BA4893" w:rsidRPr="00612A2E" w:rsidRDefault="00000000">
      <w:pPr>
        <w:pStyle w:val="Heading3"/>
        <w:rPr>
          <w:lang w:val="sv-SE"/>
        </w:rPr>
      </w:pPr>
      <w:r w:rsidRPr="00612A2E">
        <w:rPr>
          <w:lang w:val="sv-SE"/>
        </w:rPr>
        <w:t>Ruang Lingkup</w:t>
      </w:r>
    </w:p>
    <w:p w14:paraId="36E9E766" w14:textId="77777777" w:rsidR="00BA4893" w:rsidRPr="00612A2E" w:rsidRDefault="00000000">
      <w:pPr>
        <w:rPr>
          <w:lang w:val="sv-SE"/>
        </w:rPr>
      </w:pPr>
      <w:r w:rsidRPr="00612A2E">
        <w:rPr>
          <w:lang w:val="sv-SE"/>
        </w:rPr>
        <w:t>- Jenjang: SMA</w:t>
      </w:r>
      <w:r w:rsidRPr="00612A2E">
        <w:rPr>
          <w:lang w:val="sv-SE"/>
        </w:rPr>
        <w:br/>
        <w:t>- Sasaran: Siswa dan Guru</w:t>
      </w:r>
      <w:r w:rsidRPr="00612A2E">
        <w:rPr>
          <w:lang w:val="sv-SE"/>
        </w:rPr>
        <w:br/>
        <w:t>- Ruang lingkup: Akademik, Bahasa, Karakter, dan Kompetensi Khusus</w:t>
      </w:r>
    </w:p>
    <w:p w14:paraId="465EFFA8" w14:textId="77777777" w:rsidR="00BA4893" w:rsidRPr="00612A2E" w:rsidRDefault="00000000">
      <w:pPr>
        <w:pStyle w:val="Heading3"/>
        <w:rPr>
          <w:lang w:val="sv-SE"/>
        </w:rPr>
      </w:pPr>
      <w:r w:rsidRPr="00612A2E">
        <w:rPr>
          <w:lang w:val="sv-SE"/>
        </w:rPr>
        <w:t>Tahap Pelaksanaan</w:t>
      </w:r>
    </w:p>
    <w:p w14:paraId="4582B46F" w14:textId="77777777" w:rsidR="00BA4893" w:rsidRPr="00612A2E" w:rsidRDefault="00000000">
      <w:pPr>
        <w:rPr>
          <w:lang w:val="sv-SE"/>
        </w:rPr>
      </w:pPr>
      <w:r w:rsidRPr="00612A2E">
        <w:rPr>
          <w:lang w:val="sv-SE"/>
        </w:rPr>
        <w:t>1. Sosialisasi program kepada seluruh peserta (guru/siswa/orangtua jika relevan).</w:t>
      </w:r>
      <w:r w:rsidRPr="00612A2E">
        <w:rPr>
          <w:lang w:val="sv-SE"/>
        </w:rPr>
        <w:br/>
        <w:t>2. Penyusunan jadwal dan teknis pelaksanaan secara rinci oleh koordinator program.</w:t>
      </w:r>
      <w:r w:rsidRPr="00612A2E">
        <w:rPr>
          <w:lang w:val="sv-SE"/>
        </w:rPr>
        <w:br/>
        <w:t>3. Pembentukan tim pelaksana yang terdiri dari guru, wali kelas, dan tenaga kependidikan terkait.</w:t>
      </w:r>
      <w:r w:rsidRPr="00612A2E">
        <w:rPr>
          <w:lang w:val="sv-SE"/>
        </w:rPr>
        <w:br/>
        <w:t>4. Pelaksanaan kegiatan utama yang disesuaikan dengan tujuan dan target capaian program.</w:t>
      </w:r>
      <w:r w:rsidRPr="00612A2E">
        <w:rPr>
          <w:lang w:val="sv-SE"/>
        </w:rPr>
        <w:br/>
        <w:t>5. Pengawasan dan monitoring oleh tim pelaksana untuk memastikan keberlangsungan kegiatan.</w:t>
      </w:r>
      <w:r w:rsidRPr="00612A2E">
        <w:rPr>
          <w:lang w:val="sv-SE"/>
        </w:rPr>
        <w:br/>
        <w:t>6. Dokumentasi setiap tahapan kegiatan dalam bentuk foto, video, dan laporan naratif.</w:t>
      </w:r>
      <w:r w:rsidRPr="00612A2E">
        <w:rPr>
          <w:lang w:val="sv-SE"/>
        </w:rPr>
        <w:br/>
        <w:t>7. Evaluasi hasil program melalui penilaian partisipasi, produk, dan capaian indikator.</w:t>
      </w:r>
      <w:r w:rsidRPr="00612A2E">
        <w:rPr>
          <w:lang w:val="sv-SE"/>
        </w:rPr>
        <w:br/>
        <w:t>8. Penyusunan laporan akhir kegiatan untuk disampaikan kepada kepala sekolah dan pihak terkait.</w:t>
      </w:r>
    </w:p>
    <w:p w14:paraId="4250EF73" w14:textId="77777777" w:rsidR="00BA4893" w:rsidRPr="00612A2E" w:rsidRDefault="00000000">
      <w:pPr>
        <w:pStyle w:val="Heading2"/>
        <w:rPr>
          <w:lang w:val="sv-SE"/>
        </w:rPr>
      </w:pPr>
      <w:r w:rsidRPr="00612A2E">
        <w:rPr>
          <w:lang w:val="sv-SE"/>
        </w:rPr>
        <w:t>Pameran Produk dan Riset Santri</w:t>
      </w:r>
    </w:p>
    <w:p w14:paraId="35FEE28C" w14:textId="77777777" w:rsidR="00BA4893" w:rsidRPr="00612A2E" w:rsidRDefault="00000000">
      <w:pPr>
        <w:pStyle w:val="Heading3"/>
        <w:rPr>
          <w:lang w:val="sv-SE"/>
        </w:rPr>
      </w:pPr>
      <w:r w:rsidRPr="00612A2E">
        <w:rPr>
          <w:lang w:val="sv-SE"/>
        </w:rPr>
        <w:t>Latar Belakang</w:t>
      </w:r>
    </w:p>
    <w:p w14:paraId="0E45F18D" w14:textId="77777777" w:rsidR="00BA4893" w:rsidRPr="00612A2E" w:rsidRDefault="00000000">
      <w:pPr>
        <w:rPr>
          <w:lang w:val="sv-SE"/>
        </w:rPr>
      </w:pPr>
      <w:r w:rsidRPr="00612A2E">
        <w:rPr>
          <w:lang w:val="sv-SE"/>
        </w:rPr>
        <w:t>Program ini dilaksanakan sebagai bagian dari peningkatan mutu pendidikan jenjang SMA yang bertujuan untuk mengembangkan potensi siswa, memperkuat karakter, serta meningkatkan kompetensi akademik dan non-akademik melalui berbagai pendekatan inovatif dan integratif.</w:t>
      </w:r>
    </w:p>
    <w:p w14:paraId="2C5055C9" w14:textId="77777777" w:rsidR="00BA4893" w:rsidRPr="00612A2E" w:rsidRDefault="00000000">
      <w:pPr>
        <w:pStyle w:val="Heading3"/>
        <w:rPr>
          <w:lang w:val="sv-SE"/>
        </w:rPr>
      </w:pPr>
      <w:r w:rsidRPr="00612A2E">
        <w:rPr>
          <w:lang w:val="sv-SE"/>
        </w:rPr>
        <w:lastRenderedPageBreak/>
        <w:t>Ruang Lingkup</w:t>
      </w:r>
    </w:p>
    <w:p w14:paraId="20F7D644" w14:textId="77777777" w:rsidR="00BA4893" w:rsidRPr="00612A2E" w:rsidRDefault="00000000">
      <w:pPr>
        <w:rPr>
          <w:lang w:val="sv-SE"/>
        </w:rPr>
      </w:pPr>
      <w:r w:rsidRPr="00612A2E">
        <w:rPr>
          <w:lang w:val="sv-SE"/>
        </w:rPr>
        <w:t>- Jenjang: SMA</w:t>
      </w:r>
      <w:r w:rsidRPr="00612A2E">
        <w:rPr>
          <w:lang w:val="sv-SE"/>
        </w:rPr>
        <w:br/>
        <w:t>- Sasaran: Siswa dan Guru</w:t>
      </w:r>
      <w:r w:rsidRPr="00612A2E">
        <w:rPr>
          <w:lang w:val="sv-SE"/>
        </w:rPr>
        <w:br/>
        <w:t>- Ruang lingkup: Akademik, Bahasa, Karakter, dan Kompetensi Khusus</w:t>
      </w:r>
    </w:p>
    <w:p w14:paraId="5EE3A4CD" w14:textId="77777777" w:rsidR="00BA4893" w:rsidRPr="00612A2E" w:rsidRDefault="00000000">
      <w:pPr>
        <w:pStyle w:val="Heading3"/>
        <w:rPr>
          <w:lang w:val="sv-SE"/>
        </w:rPr>
      </w:pPr>
      <w:r w:rsidRPr="00612A2E">
        <w:rPr>
          <w:lang w:val="sv-SE"/>
        </w:rPr>
        <w:t>Tahap Pelaksanaan</w:t>
      </w:r>
    </w:p>
    <w:p w14:paraId="5E362BDB" w14:textId="77777777" w:rsidR="00BA4893" w:rsidRPr="00612A2E" w:rsidRDefault="00000000">
      <w:pPr>
        <w:rPr>
          <w:lang w:val="sv-SE"/>
        </w:rPr>
      </w:pPr>
      <w:r w:rsidRPr="00612A2E">
        <w:rPr>
          <w:lang w:val="sv-SE"/>
        </w:rPr>
        <w:t>1. Sosialisasi program kepada seluruh peserta (guru/siswa/orangtua jika relevan).</w:t>
      </w:r>
      <w:r w:rsidRPr="00612A2E">
        <w:rPr>
          <w:lang w:val="sv-SE"/>
        </w:rPr>
        <w:br/>
        <w:t>2. Penyusunan jadwal dan teknis pelaksanaan secara rinci oleh koordinator program.</w:t>
      </w:r>
      <w:r w:rsidRPr="00612A2E">
        <w:rPr>
          <w:lang w:val="sv-SE"/>
        </w:rPr>
        <w:br/>
        <w:t>3. Pembentukan tim pelaksana yang terdiri dari guru, wali kelas, dan tenaga kependidikan terkait.</w:t>
      </w:r>
      <w:r w:rsidRPr="00612A2E">
        <w:rPr>
          <w:lang w:val="sv-SE"/>
        </w:rPr>
        <w:br/>
        <w:t>4. Pelaksanaan kegiatan utama yang disesuaikan dengan tujuan dan target capaian program.</w:t>
      </w:r>
      <w:r w:rsidRPr="00612A2E">
        <w:rPr>
          <w:lang w:val="sv-SE"/>
        </w:rPr>
        <w:br/>
        <w:t>5. Pengawasan dan monitoring oleh tim pelaksana untuk memastikan keberlangsungan kegiatan.</w:t>
      </w:r>
      <w:r w:rsidRPr="00612A2E">
        <w:rPr>
          <w:lang w:val="sv-SE"/>
        </w:rPr>
        <w:br/>
        <w:t>6. Dokumentasi setiap tahapan kegiatan dalam bentuk foto, video, dan laporan naratif.</w:t>
      </w:r>
      <w:r w:rsidRPr="00612A2E">
        <w:rPr>
          <w:lang w:val="sv-SE"/>
        </w:rPr>
        <w:br/>
        <w:t>7. Evaluasi hasil program melalui penilaian partisipasi, produk, dan capaian indikator.</w:t>
      </w:r>
      <w:r w:rsidRPr="00612A2E">
        <w:rPr>
          <w:lang w:val="sv-SE"/>
        </w:rPr>
        <w:br/>
        <w:t>8. Penyusunan laporan akhir kegiatan untuk disampaikan kepada kepala sekolah dan pihak terkait.</w:t>
      </w:r>
    </w:p>
    <w:sectPr w:rsidR="00BA4893" w:rsidRPr="00612A2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8CB2D42"/>
    <w:multiLevelType w:val="hybridMultilevel"/>
    <w:tmpl w:val="46102D7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4722392">
    <w:abstractNumId w:val="8"/>
  </w:num>
  <w:num w:numId="2" w16cid:durableId="1725719621">
    <w:abstractNumId w:val="6"/>
  </w:num>
  <w:num w:numId="3" w16cid:durableId="1887838065">
    <w:abstractNumId w:val="5"/>
  </w:num>
  <w:num w:numId="4" w16cid:durableId="1013843697">
    <w:abstractNumId w:val="4"/>
  </w:num>
  <w:num w:numId="5" w16cid:durableId="1322537384">
    <w:abstractNumId w:val="7"/>
  </w:num>
  <w:num w:numId="6" w16cid:durableId="534932081">
    <w:abstractNumId w:val="3"/>
  </w:num>
  <w:num w:numId="7" w16cid:durableId="307832385">
    <w:abstractNumId w:val="2"/>
  </w:num>
  <w:num w:numId="8" w16cid:durableId="1409499549">
    <w:abstractNumId w:val="1"/>
  </w:num>
  <w:num w:numId="9" w16cid:durableId="2123912867">
    <w:abstractNumId w:val="0"/>
  </w:num>
  <w:num w:numId="10" w16cid:durableId="83434538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65A5"/>
    <w:rsid w:val="0015074B"/>
    <w:rsid w:val="00200065"/>
    <w:rsid w:val="0029639D"/>
    <w:rsid w:val="00326F90"/>
    <w:rsid w:val="00612A2E"/>
    <w:rsid w:val="006756DC"/>
    <w:rsid w:val="00AA1D8D"/>
    <w:rsid w:val="00B47730"/>
    <w:rsid w:val="00BA4893"/>
    <w:rsid w:val="00CB0664"/>
    <w:rsid w:val="00FC693F"/>
    <w:rsid w:val="00FF5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0720751"/>
  <w14:defaultImageDpi w14:val="300"/>
  <w15:docId w15:val="{317B4DAB-5AC2-44AA-B1D9-1322FD577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5852</Words>
  <Characters>33363</Characters>
  <Application>Microsoft Office Word</Application>
  <DocSecurity>0</DocSecurity>
  <Lines>278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39137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 Muhajirin</cp:lastModifiedBy>
  <cp:revision>4</cp:revision>
  <dcterms:created xsi:type="dcterms:W3CDTF">2013-12-23T23:15:00Z</dcterms:created>
  <dcterms:modified xsi:type="dcterms:W3CDTF">2025-06-25T09:33:00Z</dcterms:modified>
  <cp:category/>
</cp:coreProperties>
</file>